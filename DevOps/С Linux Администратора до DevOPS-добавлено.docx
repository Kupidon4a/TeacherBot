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123" w:rsidRPr="00FE3DFB" w:rsidRDefault="00305123" w:rsidP="00FE3DFB">
      <w:pPr>
        <w:pStyle w:val="31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FE3DFB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</w:rPr>
        <w:t>Тема</w:t>
      </w:r>
      <w:proofErr w:type="spellEnd"/>
      <w:r w:rsidRPr="00FE3DFB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1: </w:t>
      </w:r>
      <w:proofErr w:type="spellStart"/>
      <w:r w:rsidRPr="00713004">
        <w:rPr>
          <w:rStyle w:val="af6"/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proofErr w:type="spellEnd"/>
      <w:r w:rsidRPr="00713004">
        <w:rPr>
          <w:rStyle w:val="af6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 </w:t>
      </w:r>
      <w:proofErr w:type="spellStart"/>
      <w:r w:rsidRPr="00713004">
        <w:rPr>
          <w:rStyle w:val="af6"/>
          <w:rFonts w:ascii="Times New Roman" w:hAnsi="Times New Roman" w:cs="Times New Roman"/>
          <w:b/>
          <w:bCs/>
          <w:color w:val="auto"/>
          <w:sz w:val="28"/>
          <w:szCs w:val="28"/>
        </w:rPr>
        <w:t>DevOPS</w:t>
      </w:r>
      <w:proofErr w:type="spellEnd"/>
    </w:p>
    <w:p w:rsidR="00305123" w:rsidRPr="00FE3DFB" w:rsidRDefault="00C07307" w:rsidP="00305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305123" w:rsidRPr="00FE3DFB" w:rsidRDefault="00305123" w:rsidP="00305123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Урок 1: Что такое </w:t>
      </w:r>
      <w:proofErr w:type="spellStart"/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DevOPS</w:t>
      </w:r>
      <w:proofErr w:type="spellEnd"/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основные принципы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DF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это методология, направленная на улучшение взаимодействия между разработчи</w:t>
      </w:r>
      <w:r w:rsidR="00FE3DFB">
        <w:rPr>
          <w:rFonts w:ascii="Times New Roman" w:hAnsi="Times New Roman" w:cs="Times New Roman"/>
          <w:sz w:val="28"/>
          <w:szCs w:val="28"/>
          <w:lang w:val="ru-RU"/>
        </w:rPr>
        <w:t>ками и операционными командами.</w:t>
      </w:r>
    </w:p>
    <w:p w:rsidR="00FE3DFB" w:rsidRDefault="00FE3DFB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FE3DFB" w:rsidRPr="00FE3DFB" w:rsidRDefault="00305123" w:rsidP="00FE3DF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Основные цели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05123" w:rsidRPr="00FE3DFB" w:rsidRDefault="00305123" w:rsidP="00FE3DF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>Ускорение разработки и выпуска продуктов;</w:t>
      </w:r>
    </w:p>
    <w:p w:rsidR="00305123" w:rsidRPr="00FE3DFB" w:rsidRDefault="00305123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>Повышение качества и стабильности приложений;</w:t>
      </w:r>
    </w:p>
    <w:p w:rsidR="00305123" w:rsidRPr="00C1284B" w:rsidRDefault="00305123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1284B">
        <w:rPr>
          <w:rFonts w:ascii="Times New Roman" w:hAnsi="Times New Roman" w:cs="Times New Roman"/>
          <w:sz w:val="28"/>
          <w:szCs w:val="28"/>
          <w:lang w:val="ru-RU"/>
        </w:rPr>
        <w:t>Автоматизация процессов.</w:t>
      </w:r>
    </w:p>
    <w:p w:rsidR="00FE3DFB" w:rsidRPr="00C1284B" w:rsidRDefault="00FE3DFB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>Основные принципы:</w:t>
      </w:r>
    </w:p>
    <w:p w:rsidR="00305123" w:rsidRPr="00FE3DFB" w:rsidRDefault="00305123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Культура сотрудничества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между разработкой и операционными командами;</w:t>
      </w:r>
    </w:p>
    <w:p w:rsidR="00305123" w:rsidRPr="00FE3DFB" w:rsidRDefault="00305123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Автоматизация процессов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FE3DFB">
        <w:rPr>
          <w:rFonts w:ascii="Times New Roman" w:hAnsi="Times New Roman" w:cs="Times New Roman"/>
          <w:sz w:val="28"/>
          <w:szCs w:val="28"/>
        </w:rPr>
        <w:t>CI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E3DFB">
        <w:rPr>
          <w:rFonts w:ascii="Times New Roman" w:hAnsi="Times New Roman" w:cs="Times New Roman"/>
          <w:sz w:val="28"/>
          <w:szCs w:val="28"/>
        </w:rPr>
        <w:t>CD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, тестирование, </w:t>
      </w:r>
      <w:proofErr w:type="spellStart"/>
      <w:r w:rsidRPr="00FE3DFB">
        <w:rPr>
          <w:rFonts w:ascii="Times New Roman" w:hAnsi="Times New Roman" w:cs="Times New Roman"/>
          <w:sz w:val="28"/>
          <w:szCs w:val="28"/>
          <w:lang w:val="ru-RU"/>
        </w:rPr>
        <w:t>деплой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05123" w:rsidRDefault="00305123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Непрерывное улучшение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постоянное улучшение процессов и обратная связь.</w:t>
      </w:r>
    </w:p>
    <w:p w:rsidR="00FE3DFB" w:rsidRPr="00FE3DFB" w:rsidRDefault="00FE3DFB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Задачи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05123" w:rsidRPr="00FE3DFB" w:rsidRDefault="00305123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Автоматизация сборки, тестирования, </w:t>
      </w:r>
      <w:proofErr w:type="spellStart"/>
      <w:r w:rsidRPr="00FE3DFB">
        <w:rPr>
          <w:rFonts w:ascii="Times New Roman" w:hAnsi="Times New Roman" w:cs="Times New Roman"/>
          <w:sz w:val="28"/>
          <w:szCs w:val="28"/>
          <w:lang w:val="ru-RU"/>
        </w:rPr>
        <w:t>деплоя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05123" w:rsidRPr="00FE3DFB" w:rsidRDefault="00305123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>Управление инфраструктурой как код (</w:t>
      </w:r>
      <w:r w:rsidRPr="00FE3DFB">
        <w:rPr>
          <w:rFonts w:ascii="Times New Roman" w:hAnsi="Times New Roman" w:cs="Times New Roman"/>
          <w:sz w:val="28"/>
          <w:szCs w:val="28"/>
        </w:rPr>
        <w:t>Infrastructure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Fonts w:ascii="Times New Roman" w:hAnsi="Times New Roman" w:cs="Times New Roman"/>
          <w:sz w:val="28"/>
          <w:szCs w:val="28"/>
        </w:rPr>
        <w:t>as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Fonts w:ascii="Times New Roman" w:hAnsi="Times New Roman" w:cs="Times New Roman"/>
          <w:sz w:val="28"/>
          <w:szCs w:val="28"/>
        </w:rPr>
        <w:t>Code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05123" w:rsidRPr="00FE3DFB" w:rsidRDefault="00305123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DFB">
        <w:rPr>
          <w:rFonts w:ascii="Times New Roman" w:hAnsi="Times New Roman" w:cs="Times New Roman"/>
          <w:sz w:val="28"/>
          <w:szCs w:val="28"/>
        </w:rPr>
        <w:lastRenderedPageBreak/>
        <w:t>Мониторинг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>.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305123" w:rsidRPr="00FE3DFB" w:rsidRDefault="00305123" w:rsidP="003051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Какая главная цель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  <w:t xml:space="preserve">→ 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09B8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скорение разработки и выпуска продуктов</w:t>
      </w:r>
    </w:p>
    <w:p w:rsidR="00305123" w:rsidRPr="00FE3DFB" w:rsidRDefault="00305123" w:rsidP="003051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>Что означает принцип "Инфраструктура как код"?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  <w:t xml:space="preserve">→ 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Управление инфраструктурой с помощью кода</w:t>
      </w:r>
    </w:p>
    <w:p w:rsidR="00305123" w:rsidRPr="00FE3DFB" w:rsidRDefault="00305123" w:rsidP="003051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Какую задачу решает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, помимо автоматизации?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  <w:t xml:space="preserve">→ 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Сотрудничество между разработчиками и операционными командами</w:t>
      </w:r>
    </w:p>
    <w:p w:rsidR="00305123" w:rsidRPr="00FE3DFB" w:rsidRDefault="00C07307" w:rsidP="003051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305123" w:rsidRPr="00FE3DFB" w:rsidRDefault="00305123" w:rsidP="00305123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Урок 2: Инструменты </w:t>
      </w:r>
      <w:proofErr w:type="spellStart"/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DevOPS</w:t>
      </w:r>
      <w:proofErr w:type="spellEnd"/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DF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различные инструменты для автоматизации, управления и мониторинга. Некоторые из них:</w:t>
      </w:r>
    </w:p>
    <w:p w:rsidR="00305123" w:rsidRPr="00FE3DFB" w:rsidRDefault="00305123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</w:rPr>
        <w:t>CI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/</w:t>
      </w:r>
      <w:r w:rsidRPr="00FE3DFB">
        <w:rPr>
          <w:rStyle w:val="af6"/>
          <w:rFonts w:ascii="Times New Roman" w:hAnsi="Times New Roman" w:cs="Times New Roman"/>
          <w:sz w:val="28"/>
          <w:szCs w:val="28"/>
        </w:rPr>
        <w:t>CD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E3DFB">
        <w:rPr>
          <w:rFonts w:ascii="Times New Roman" w:hAnsi="Times New Roman" w:cs="Times New Roman"/>
          <w:sz w:val="28"/>
          <w:szCs w:val="28"/>
        </w:rPr>
        <w:t>Jenkins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Fonts w:ascii="Times New Roman" w:hAnsi="Times New Roman" w:cs="Times New Roman"/>
          <w:sz w:val="28"/>
          <w:szCs w:val="28"/>
        </w:rPr>
        <w:t>CI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CircleCI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5123" w:rsidRDefault="00305123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Контейнеризация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E3DFB">
        <w:rPr>
          <w:rFonts w:ascii="Times New Roman" w:hAnsi="Times New Roman" w:cs="Times New Roman"/>
          <w:sz w:val="28"/>
          <w:szCs w:val="28"/>
        </w:rPr>
        <w:t>Docker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E3DFB">
        <w:rPr>
          <w:rFonts w:ascii="Times New Roman" w:hAnsi="Times New Roman" w:cs="Times New Roman"/>
          <w:sz w:val="28"/>
          <w:szCs w:val="28"/>
        </w:rPr>
        <w:t>Kubernetes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284B" w:rsidRPr="00FE3DFB" w:rsidRDefault="00C1284B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05123" w:rsidRPr="00FE3DFB" w:rsidRDefault="00305123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Управление конфигурациями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E3DFB">
        <w:rPr>
          <w:rFonts w:ascii="Times New Roman" w:hAnsi="Times New Roman" w:cs="Times New Roman"/>
          <w:sz w:val="28"/>
          <w:szCs w:val="28"/>
        </w:rPr>
        <w:t>Puppet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E3DFB">
        <w:rPr>
          <w:rFonts w:ascii="Times New Roman" w:hAnsi="Times New Roman" w:cs="Times New Roman"/>
          <w:sz w:val="28"/>
          <w:szCs w:val="28"/>
        </w:rPr>
        <w:t>Chef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5123" w:rsidRPr="00FE3DFB" w:rsidRDefault="00305123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Управление инфраструктурой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E3DFB">
        <w:rPr>
          <w:rFonts w:ascii="Times New Roman" w:hAnsi="Times New Roman" w:cs="Times New Roman"/>
          <w:sz w:val="28"/>
          <w:szCs w:val="28"/>
        </w:rPr>
        <w:t>Terraform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E3DFB">
        <w:rPr>
          <w:rFonts w:ascii="Times New Roman" w:hAnsi="Times New Roman" w:cs="Times New Roman"/>
          <w:sz w:val="28"/>
          <w:szCs w:val="28"/>
        </w:rPr>
        <w:t>Packer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5123" w:rsidRPr="00FE3DFB" w:rsidRDefault="00305123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Мониторинг и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логирование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E3DFB">
        <w:rPr>
          <w:rFonts w:ascii="Times New Roman" w:hAnsi="Times New Roman" w:cs="Times New Roman"/>
          <w:sz w:val="28"/>
          <w:szCs w:val="28"/>
        </w:rPr>
        <w:t>Prometheus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E3DFB">
        <w:rPr>
          <w:rFonts w:ascii="Times New Roman" w:hAnsi="Times New Roman" w:cs="Times New Roman"/>
          <w:sz w:val="28"/>
          <w:szCs w:val="28"/>
        </w:rPr>
        <w:t>ELK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Fonts w:ascii="Times New Roman" w:hAnsi="Times New Roman" w:cs="Times New Roman"/>
          <w:sz w:val="28"/>
          <w:szCs w:val="28"/>
        </w:rPr>
        <w:t>Stack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305123" w:rsidRPr="00C1284B" w:rsidRDefault="00305123" w:rsidP="003051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Какой инструмент используется для автоматизации сборки и </w:t>
      </w:r>
      <w:proofErr w:type="spellStart"/>
      <w:r w:rsidRPr="00FE3DFB">
        <w:rPr>
          <w:rFonts w:ascii="Times New Roman" w:hAnsi="Times New Roman" w:cs="Times New Roman"/>
          <w:sz w:val="28"/>
          <w:szCs w:val="28"/>
          <w:lang w:val="ru-RU"/>
        </w:rPr>
        <w:t>деплоя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C1284B">
        <w:rPr>
          <w:rFonts w:ascii="Times New Roman" w:hAnsi="Times New Roman" w:cs="Times New Roman"/>
          <w:sz w:val="28"/>
          <w:szCs w:val="28"/>
          <w:lang w:val="ru-RU"/>
        </w:rPr>
        <w:t xml:space="preserve"> Ответом является одно понятие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1284B">
        <w:rPr>
          <w:rFonts w:ascii="Times New Roman" w:hAnsi="Times New Roman" w:cs="Times New Roman"/>
          <w:sz w:val="28"/>
          <w:szCs w:val="28"/>
          <w:lang w:val="ru-RU"/>
        </w:rPr>
        <w:t xml:space="preserve">→ </w:t>
      </w:r>
      <w:r w:rsidRPr="00C1284B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Pr="00C12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284B">
        <w:rPr>
          <w:rFonts w:ascii="Times New Roman" w:hAnsi="Times New Roman" w:cs="Times New Roman"/>
          <w:sz w:val="28"/>
          <w:szCs w:val="28"/>
        </w:rPr>
        <w:t>j</w:t>
      </w:r>
      <w:r w:rsidRPr="00FE3DFB">
        <w:rPr>
          <w:rFonts w:ascii="Times New Roman" w:hAnsi="Times New Roman" w:cs="Times New Roman"/>
          <w:sz w:val="28"/>
          <w:szCs w:val="28"/>
        </w:rPr>
        <w:t>enkins</w:t>
      </w:r>
      <w:proofErr w:type="spellEnd"/>
    </w:p>
    <w:p w:rsidR="00305123" w:rsidRPr="00C1284B" w:rsidRDefault="00305123" w:rsidP="003051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чего используется </w:t>
      </w:r>
      <w:r w:rsidRPr="00FE3DFB">
        <w:rPr>
          <w:rFonts w:ascii="Times New Roman" w:hAnsi="Times New Roman" w:cs="Times New Roman"/>
          <w:sz w:val="28"/>
          <w:szCs w:val="28"/>
        </w:rPr>
        <w:t>Kubernetes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C1284B" w:rsidRPr="00C12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284B">
        <w:rPr>
          <w:rFonts w:ascii="Times New Roman" w:hAnsi="Times New Roman" w:cs="Times New Roman"/>
          <w:sz w:val="28"/>
          <w:szCs w:val="28"/>
          <w:lang w:val="ru-RU"/>
        </w:rPr>
        <w:t>В качестве ответа введите одно слово вместо многоточия: Для …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1284B">
        <w:rPr>
          <w:rFonts w:ascii="Times New Roman" w:hAnsi="Times New Roman" w:cs="Times New Roman"/>
          <w:sz w:val="28"/>
          <w:szCs w:val="28"/>
          <w:lang w:val="ru-RU"/>
        </w:rPr>
        <w:t xml:space="preserve">→ </w:t>
      </w:r>
      <w:r w:rsidRPr="00C1284B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Pr="00C12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284B">
        <w:rPr>
          <w:rFonts w:ascii="Times New Roman" w:hAnsi="Times New Roman" w:cs="Times New Roman"/>
          <w:sz w:val="28"/>
          <w:szCs w:val="28"/>
          <w:lang w:val="ru-RU"/>
        </w:rPr>
        <w:t>оркестрации</w:t>
      </w:r>
      <w:proofErr w:type="spellEnd"/>
    </w:p>
    <w:p w:rsidR="00C1284B" w:rsidRPr="00C1284B" w:rsidRDefault="00305123" w:rsidP="003051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>Какой инструмент используется для управления конфигурацией?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="00C1284B">
        <w:rPr>
          <w:rFonts w:ascii="Times New Roman" w:hAnsi="Times New Roman" w:cs="Times New Roman"/>
          <w:sz w:val="28"/>
          <w:szCs w:val="28"/>
          <w:lang w:val="ru-RU"/>
        </w:rPr>
        <w:t>Варианты ответов:</w:t>
      </w:r>
    </w:p>
    <w:p w:rsidR="00C1284B" w:rsidRDefault="00C1284B" w:rsidP="00C1284B">
      <w:pPr>
        <w:pStyle w:val="ae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</w:t>
      </w:r>
    </w:p>
    <w:p w:rsidR="00C1284B" w:rsidRDefault="00C1284B" w:rsidP="00C1284B">
      <w:pPr>
        <w:pStyle w:val="ae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Kubernetes</w:t>
      </w:r>
    </w:p>
    <w:p w:rsidR="00C1284B" w:rsidRDefault="00C1284B" w:rsidP="00C1284B">
      <w:pPr>
        <w:pStyle w:val="ae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DFB">
        <w:rPr>
          <w:rFonts w:ascii="Times New Roman" w:hAnsi="Times New Roman" w:cs="Times New Roman"/>
          <w:sz w:val="28"/>
          <w:szCs w:val="28"/>
        </w:rPr>
        <w:t>Ansible</w:t>
      </w:r>
      <w:proofErr w:type="spellEnd"/>
    </w:p>
    <w:p w:rsidR="00C1284B" w:rsidRDefault="00C1284B" w:rsidP="00C1284B">
      <w:pPr>
        <w:pStyle w:val="ae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</w:rPr>
        <w:t>Jenkins</w:t>
      </w:r>
    </w:p>
    <w:p w:rsidR="00C1284B" w:rsidRPr="00C1284B" w:rsidRDefault="00C1284B" w:rsidP="00C1284B">
      <w:pPr>
        <w:pStyle w:val="ae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DFB">
        <w:rPr>
          <w:rFonts w:ascii="Times New Roman" w:hAnsi="Times New Roman" w:cs="Times New Roman"/>
          <w:sz w:val="28"/>
          <w:szCs w:val="28"/>
        </w:rPr>
        <w:t>Grafana</w:t>
      </w:r>
      <w:proofErr w:type="spellEnd"/>
    </w:p>
    <w:p w:rsidR="00305123" w:rsidRPr="00FE3DFB" w:rsidRDefault="00305123" w:rsidP="00C1284B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Ansible</w:t>
      </w:r>
      <w:proofErr w:type="spellEnd"/>
    </w:p>
    <w:p w:rsidR="00305123" w:rsidRPr="00FE3DFB" w:rsidRDefault="00C07307" w:rsidP="003051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305123" w:rsidRPr="00FE3DFB" w:rsidRDefault="00305123" w:rsidP="009362A0">
      <w:pPr>
        <w:pStyle w:val="3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2A0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Тема 2: </w:t>
      </w:r>
      <w:r w:rsidRPr="009362A0">
        <w:rPr>
          <w:rStyle w:val="af6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Модель управления инфраструктурой </w:t>
      </w:r>
      <w:r w:rsidRPr="009362A0">
        <w:rPr>
          <w:rStyle w:val="af6"/>
          <w:rFonts w:ascii="Times New Roman" w:hAnsi="Times New Roman" w:cs="Times New Roman"/>
          <w:b/>
          <w:bCs/>
          <w:color w:val="auto"/>
          <w:sz w:val="28"/>
          <w:szCs w:val="28"/>
        </w:rPr>
        <w:t>Packer</w:t>
      </w:r>
      <w:r w:rsidRPr="009362A0">
        <w:rPr>
          <w:rStyle w:val="af6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, </w:t>
      </w:r>
      <w:r w:rsidRPr="009362A0">
        <w:rPr>
          <w:rStyle w:val="af6"/>
          <w:rFonts w:ascii="Times New Roman" w:hAnsi="Times New Roman" w:cs="Times New Roman"/>
          <w:b/>
          <w:bCs/>
          <w:color w:val="auto"/>
          <w:sz w:val="28"/>
          <w:szCs w:val="28"/>
        </w:rPr>
        <w:t>Terraform</w:t>
      </w:r>
    </w:p>
    <w:p w:rsidR="00305123" w:rsidRPr="00FE3DFB" w:rsidRDefault="00C07307" w:rsidP="00305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305123" w:rsidRPr="00FE3DFB" w:rsidRDefault="00305123" w:rsidP="00305123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Урок 1: Введение в 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Packer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создание образов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</w:rPr>
        <w:t>Packer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это инструмент для автоматизации создания виртуальных машин, контейнеров и других образов. Он позволяет создать несколько образов из единого исходного кода.</w:t>
      </w:r>
    </w:p>
    <w:p w:rsidR="00FE3DFB" w:rsidRDefault="00FE3DFB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>Основные концепции:</w:t>
      </w:r>
    </w:p>
    <w:p w:rsidR="00305123" w:rsidRPr="00FE3DFB" w:rsidRDefault="00305123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Конфигурация шаблона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: описание, как создать образ;</w:t>
      </w:r>
    </w:p>
    <w:p w:rsidR="00305123" w:rsidRPr="00FE3DFB" w:rsidRDefault="00305123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Провайдеры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: поддерживаемые платформы, такие как </w:t>
      </w:r>
      <w:r w:rsidRPr="00FE3DFB">
        <w:rPr>
          <w:rFonts w:ascii="Times New Roman" w:hAnsi="Times New Roman" w:cs="Times New Roman"/>
          <w:sz w:val="28"/>
          <w:szCs w:val="28"/>
        </w:rPr>
        <w:t>AWS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E3DFB">
        <w:rPr>
          <w:rFonts w:ascii="Times New Roman" w:hAnsi="Times New Roman" w:cs="Times New Roman"/>
          <w:sz w:val="28"/>
          <w:szCs w:val="28"/>
        </w:rPr>
        <w:t>VMware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05123" w:rsidRPr="00FE3DFB" w:rsidRDefault="00305123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Пост-обработчики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: действия после создания образа.</w:t>
      </w:r>
    </w:p>
    <w:p w:rsidR="00FE3DFB" w:rsidRDefault="00FE3DFB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FE3DFB" w:rsidRPr="00FE3DFB" w:rsidRDefault="00305123" w:rsidP="00FE3DF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>Основные команды:</w:t>
      </w:r>
    </w:p>
    <w:p w:rsidR="00305123" w:rsidRPr="00FE3DFB" w:rsidRDefault="00305123" w:rsidP="00FE3DF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lastRenderedPageBreak/>
        <w:t>packer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init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инициализация рабочей среды;</w:t>
      </w:r>
    </w:p>
    <w:p w:rsidR="00305123" w:rsidRPr="00FE3DFB" w:rsidRDefault="00305123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packer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validate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проверка конфигурации;</w:t>
      </w:r>
    </w:p>
    <w:p w:rsidR="00305123" w:rsidRPr="00FE3DFB" w:rsidRDefault="00305123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packer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build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создание образа.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Тест:</w:t>
      </w:r>
    </w:p>
    <w:p w:rsidR="00305123" w:rsidRPr="00FE3DFB" w:rsidRDefault="00305123" w:rsidP="003051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Что делает команда 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packer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build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образ</w:t>
      </w:r>
      <w:proofErr w:type="spellEnd"/>
    </w:p>
    <w:p w:rsidR="00305123" w:rsidRPr="00FE3DFB" w:rsidRDefault="00305123" w:rsidP="003051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>Какой инструмент используется для создания виртуальных машин и контейнеров?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FE3DFB">
        <w:rPr>
          <w:rFonts w:ascii="Times New Roman" w:hAnsi="Times New Roman" w:cs="Times New Roman"/>
          <w:sz w:val="28"/>
          <w:szCs w:val="28"/>
        </w:rPr>
        <w:t xml:space="preserve"> Packer</w:t>
      </w:r>
    </w:p>
    <w:p w:rsidR="00305123" w:rsidRPr="00FE3DFB" w:rsidRDefault="00305123" w:rsidP="003051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Что такое провайдер в </w:t>
      </w:r>
      <w:r w:rsidRPr="00FE3DFB">
        <w:rPr>
          <w:rFonts w:ascii="Times New Roman" w:hAnsi="Times New Roman" w:cs="Times New Roman"/>
          <w:sz w:val="28"/>
          <w:szCs w:val="28"/>
        </w:rPr>
        <w:t>Packer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  <w:t xml:space="preserve">→ 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Платформа для создания образов</w:t>
      </w:r>
    </w:p>
    <w:p w:rsidR="00305123" w:rsidRPr="00FE3DFB" w:rsidRDefault="00C07307" w:rsidP="003051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305123" w:rsidRPr="00FE3DFB" w:rsidRDefault="00305123" w:rsidP="00305123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Урок 2: Введение в 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Terraform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управление инфраструктурой как код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</w:rPr>
        <w:t>Terraform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это инструмент для управления инфраструктурой как код (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IaC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). Он позволяет описывать инфраструктуру в виде кода и управлять ею через версии, что упрощает автоматизацию и </w:t>
      </w:r>
      <w:proofErr w:type="spellStart"/>
      <w:r w:rsidRPr="00FE3DFB">
        <w:rPr>
          <w:rFonts w:ascii="Times New Roman" w:hAnsi="Times New Roman" w:cs="Times New Roman"/>
          <w:sz w:val="28"/>
          <w:szCs w:val="28"/>
          <w:lang w:val="ru-RU"/>
        </w:rPr>
        <w:t>воспроизводимость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3DFB" w:rsidRPr="00C1284B" w:rsidRDefault="00FE3DFB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>Основные понятия:</w:t>
      </w:r>
    </w:p>
    <w:p w:rsidR="00305123" w:rsidRPr="00FE3DFB" w:rsidRDefault="00305123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Ресурсы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элементы инфраструктуры, такие как серверы, сети, базы данных;</w:t>
      </w:r>
    </w:p>
    <w:p w:rsidR="00305123" w:rsidRPr="00FE3DFB" w:rsidRDefault="00305123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Модули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повторно используемые блоки кода;</w:t>
      </w:r>
    </w:p>
    <w:p w:rsidR="00305123" w:rsidRPr="00FE3DFB" w:rsidRDefault="00305123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Состояние (</w:t>
      </w:r>
      <w:r w:rsidRPr="00FE3DFB">
        <w:rPr>
          <w:rStyle w:val="af6"/>
          <w:rFonts w:ascii="Times New Roman" w:hAnsi="Times New Roman" w:cs="Times New Roman"/>
          <w:sz w:val="28"/>
          <w:szCs w:val="28"/>
        </w:rPr>
        <w:t>State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)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хранение информации о текущем состоянии инфраструктуры.</w:t>
      </w:r>
    </w:p>
    <w:p w:rsidR="00FE3DFB" w:rsidRPr="00C1284B" w:rsidRDefault="00FE3DFB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05123" w:rsidRPr="00C1284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C1284B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Основные команды:</w:t>
      </w:r>
    </w:p>
    <w:p w:rsidR="00305123" w:rsidRPr="00C1284B" w:rsidRDefault="00305123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terraform</w:t>
      </w:r>
      <w:r w:rsidRPr="00C1284B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init</w:t>
      </w:r>
      <w:proofErr w:type="spellEnd"/>
      <w:r w:rsidRPr="00C1284B">
        <w:rPr>
          <w:rFonts w:ascii="Times New Roman" w:hAnsi="Times New Roman" w:cs="Times New Roman"/>
          <w:sz w:val="28"/>
          <w:szCs w:val="28"/>
          <w:lang w:val="ru-RU"/>
        </w:rPr>
        <w:t xml:space="preserve"> — инициализация проекта;</w:t>
      </w:r>
    </w:p>
    <w:p w:rsidR="00305123" w:rsidRPr="00C1284B" w:rsidRDefault="00305123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terraform</w:t>
      </w:r>
      <w:r w:rsidRPr="00C1284B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plan</w:t>
      </w:r>
      <w:r w:rsidRPr="00C1284B">
        <w:rPr>
          <w:rFonts w:ascii="Times New Roman" w:hAnsi="Times New Roman" w:cs="Times New Roman"/>
          <w:sz w:val="28"/>
          <w:szCs w:val="28"/>
          <w:lang w:val="ru-RU"/>
        </w:rPr>
        <w:t xml:space="preserve"> — планирование изменений;</w:t>
      </w:r>
    </w:p>
    <w:p w:rsidR="00305123" w:rsidRPr="00C1284B" w:rsidRDefault="00305123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terraform</w:t>
      </w:r>
      <w:r w:rsidRPr="00C1284B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apply</w:t>
      </w:r>
      <w:r w:rsidRPr="00C1284B">
        <w:rPr>
          <w:rFonts w:ascii="Times New Roman" w:hAnsi="Times New Roman" w:cs="Times New Roman"/>
          <w:sz w:val="28"/>
          <w:szCs w:val="28"/>
          <w:lang w:val="ru-RU"/>
        </w:rPr>
        <w:t xml:space="preserve"> — применение изменений;</w:t>
      </w:r>
    </w:p>
    <w:p w:rsidR="00305123" w:rsidRPr="00C1284B" w:rsidRDefault="00305123" w:rsidP="00FE3DF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terraform</w:t>
      </w:r>
      <w:r w:rsidRPr="00C1284B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destroy</w:t>
      </w:r>
      <w:r w:rsidRPr="00C1284B">
        <w:rPr>
          <w:rFonts w:ascii="Times New Roman" w:hAnsi="Times New Roman" w:cs="Times New Roman"/>
          <w:sz w:val="28"/>
          <w:szCs w:val="28"/>
          <w:lang w:val="ru-RU"/>
        </w:rPr>
        <w:t xml:space="preserve"> — уничтожение инфраструктуры.</w:t>
      </w:r>
    </w:p>
    <w:p w:rsidR="00305123" w:rsidRPr="00C1284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C1284B">
        <w:rPr>
          <w:rStyle w:val="af6"/>
          <w:rFonts w:ascii="Times New Roman" w:hAnsi="Times New Roman" w:cs="Times New Roman"/>
          <w:sz w:val="28"/>
          <w:szCs w:val="28"/>
          <w:lang w:val="ru-RU"/>
        </w:rPr>
        <w:t>Тест:</w:t>
      </w:r>
    </w:p>
    <w:p w:rsidR="00305123" w:rsidRPr="00FE3DFB" w:rsidRDefault="00305123" w:rsidP="003051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>Какой инструмент используется для управления инфраструктурой как код?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FE3DFB">
        <w:rPr>
          <w:rFonts w:ascii="Times New Roman" w:hAnsi="Times New Roman" w:cs="Times New Roman"/>
          <w:sz w:val="28"/>
          <w:szCs w:val="28"/>
        </w:rPr>
        <w:t xml:space="preserve"> Terraform</w:t>
      </w:r>
    </w:p>
    <w:p w:rsidR="00305123" w:rsidRPr="00FE3DFB" w:rsidRDefault="00305123" w:rsidP="003051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>Какая команда используется для применения изменений в инфраструктуре?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FE3DFB">
        <w:rPr>
          <w:rFonts w:ascii="Times New Roman" w:hAnsi="Times New Roman" w:cs="Times New Roman"/>
          <w:sz w:val="28"/>
          <w:szCs w:val="28"/>
        </w:rPr>
        <w:t xml:space="preserve"> terraform apply</w:t>
      </w:r>
    </w:p>
    <w:p w:rsidR="00305123" w:rsidRPr="00FE3DFB" w:rsidRDefault="00305123" w:rsidP="003051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Что такое модуль в </w:t>
      </w:r>
      <w:r w:rsidRPr="00FE3DFB">
        <w:rPr>
          <w:rFonts w:ascii="Times New Roman" w:hAnsi="Times New Roman" w:cs="Times New Roman"/>
          <w:sz w:val="28"/>
          <w:szCs w:val="28"/>
        </w:rPr>
        <w:t>Terraform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  <w:t xml:space="preserve">→ 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Повторно используемый блок кода</w:t>
      </w:r>
    </w:p>
    <w:p w:rsidR="00305123" w:rsidRPr="00FE3DFB" w:rsidRDefault="00C07307" w:rsidP="003051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305123" w:rsidRPr="00FE3DFB" w:rsidRDefault="00305123" w:rsidP="00305123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9362A0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Т</w:t>
      </w:r>
      <w:r w:rsidR="00025726" w:rsidRPr="009362A0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ема 3: </w:t>
      </w:r>
      <w:r w:rsidR="00025726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Управление конфигурацией </w:t>
      </w:r>
      <w:proofErr w:type="spellStart"/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Ansible</w:t>
      </w:r>
      <w:proofErr w:type="spellEnd"/>
    </w:p>
    <w:p w:rsidR="00305123" w:rsidRPr="00FE3DFB" w:rsidRDefault="00C07307" w:rsidP="00305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305123" w:rsidRPr="00FE3DFB" w:rsidRDefault="00305123" w:rsidP="00305123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Урок 1: Введение в </w:t>
      </w:r>
      <w:proofErr w:type="spellStart"/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Ansible</w:t>
      </w:r>
      <w:proofErr w:type="spellEnd"/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его архитектура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DFB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это инструмент для автоматизации управления конфигурациями.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концепцию </w:t>
      </w:r>
      <w:r w:rsidRPr="00FE3DFB">
        <w:rPr>
          <w:rStyle w:val="af6"/>
          <w:rFonts w:ascii="Times New Roman" w:hAnsi="Times New Roman" w:cs="Times New Roman"/>
          <w:sz w:val="28"/>
          <w:szCs w:val="28"/>
        </w:rPr>
        <w:t>Push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-модели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, когда изменения настраиваются на удаленных машинах.</w:t>
      </w:r>
    </w:p>
    <w:p w:rsidR="009C018C" w:rsidRPr="00C1284B" w:rsidRDefault="009C018C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05123" w:rsidRPr="009C018C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9C018C">
        <w:rPr>
          <w:rFonts w:ascii="Times New Roman" w:hAnsi="Times New Roman" w:cs="Times New Roman"/>
          <w:sz w:val="28"/>
          <w:szCs w:val="28"/>
          <w:lang w:val="ru-RU"/>
        </w:rPr>
        <w:t>Основные компоненты: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</w:rPr>
        <w:t>Playbook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сценарии, которые описывают, как управлять системами;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</w:rPr>
        <w:lastRenderedPageBreak/>
        <w:t>Inventory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файл, содержащий список управляемых узлов;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</w:rPr>
        <w:t>Module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функции, которые выполняются на удаленных системах.</w:t>
      </w:r>
    </w:p>
    <w:p w:rsidR="009C018C" w:rsidRDefault="009C018C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05123" w:rsidRPr="009C018C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9C018C">
        <w:rPr>
          <w:rFonts w:ascii="Times New Roman" w:hAnsi="Times New Roman" w:cs="Times New Roman"/>
          <w:sz w:val="28"/>
          <w:szCs w:val="28"/>
          <w:lang w:val="ru-RU"/>
        </w:rPr>
        <w:t>Команды: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ansible</w:t>
      </w:r>
      <w:proofErr w:type="spellEnd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all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-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m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ping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проверка доступности всех узлов;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ansible</w:t>
      </w:r>
      <w:proofErr w:type="spellEnd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-playbook </w:t>
      </w: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playbook.yml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playbook;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ansible</w:t>
      </w:r>
      <w:proofErr w:type="spellEnd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 -</w:t>
      </w: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 hosts all -m yum -a "name=</w:t>
      </w: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httpd</w:t>
      </w:r>
      <w:proofErr w:type="spellEnd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 state=installed"</w:t>
      </w:r>
      <w:r w:rsidRPr="00FE3DF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установка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пакета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>.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305123" w:rsidRPr="00FE3DFB" w:rsidRDefault="00305123" w:rsidP="003051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FE3DFB">
        <w:rPr>
          <w:rFonts w:ascii="Times New Roman" w:hAnsi="Times New Roman" w:cs="Times New Roman"/>
          <w:sz w:val="28"/>
          <w:szCs w:val="28"/>
        </w:rPr>
        <w:t>Playbook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  <w:t xml:space="preserve">→ 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5726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ценарий для управления конфигурацией</w:t>
      </w:r>
    </w:p>
    <w:p w:rsidR="00305123" w:rsidRPr="00FE3DFB" w:rsidRDefault="00305123" w:rsidP="003051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Какая модель используется в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для управления конфигурациями?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FE3DFB">
        <w:rPr>
          <w:rFonts w:ascii="Times New Roman" w:hAnsi="Times New Roman" w:cs="Times New Roman"/>
          <w:sz w:val="28"/>
          <w:szCs w:val="28"/>
        </w:rPr>
        <w:t xml:space="preserve"> Push</w:t>
      </w:r>
    </w:p>
    <w:p w:rsidR="00305123" w:rsidRPr="00FE3DFB" w:rsidRDefault="00305123" w:rsidP="003051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Как выполнить </w:t>
      </w:r>
      <w:r w:rsidRPr="00FE3DFB">
        <w:rPr>
          <w:rFonts w:ascii="Times New Roman" w:hAnsi="Times New Roman" w:cs="Times New Roman"/>
          <w:sz w:val="28"/>
          <w:szCs w:val="28"/>
        </w:rPr>
        <w:t>playbook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-playbook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playbook.yml</w:t>
      </w:r>
      <w:proofErr w:type="spellEnd"/>
    </w:p>
    <w:p w:rsidR="00305123" w:rsidRPr="00FE3DFB" w:rsidRDefault="00C07307" w:rsidP="003051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305123" w:rsidRPr="00FE3DFB" w:rsidRDefault="00305123" w:rsidP="00305123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Урок 2: Пример 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Playbook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использование переменных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</w:rPr>
        <w:t>Playbook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это последовательность задач, которые описывают, как настроить систему. Также можно использовать 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переменные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для динамической настройки.</w:t>
      </w:r>
    </w:p>
    <w:p w:rsidR="009C018C" w:rsidRDefault="009C018C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 w:rsidRPr="00FE3DFB">
        <w:rPr>
          <w:rFonts w:ascii="Times New Roman" w:hAnsi="Times New Roman" w:cs="Times New Roman"/>
          <w:sz w:val="28"/>
          <w:szCs w:val="28"/>
        </w:rPr>
        <w:t>playbook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05123" w:rsidRPr="00FE3DFB" w:rsidRDefault="00305123" w:rsidP="00305123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FE3DFB">
        <w:rPr>
          <w:rStyle w:val="hljs-bullet"/>
          <w:rFonts w:ascii="Times New Roman" w:eastAsiaTheme="majorEastAsia" w:hAnsi="Times New Roman" w:cs="Times New Roman"/>
          <w:sz w:val="28"/>
          <w:szCs w:val="28"/>
        </w:rPr>
        <w:t>-</w:t>
      </w: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FE3DFB">
        <w:rPr>
          <w:rStyle w:val="hljs-attr"/>
          <w:rFonts w:ascii="Times New Roman" w:hAnsi="Times New Roman" w:cs="Times New Roman"/>
          <w:sz w:val="28"/>
          <w:szCs w:val="28"/>
        </w:rPr>
        <w:t>hosts:</w:t>
      </w: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FE3DFB">
        <w:rPr>
          <w:rStyle w:val="hljs-string"/>
          <w:rFonts w:ascii="Times New Roman" w:eastAsiaTheme="majorEastAsia" w:hAnsi="Times New Roman" w:cs="Times New Roman"/>
          <w:sz w:val="28"/>
          <w:szCs w:val="28"/>
        </w:rPr>
        <w:t>all</w:t>
      </w:r>
    </w:p>
    <w:p w:rsidR="00305123" w:rsidRPr="00FE3DFB" w:rsidRDefault="00305123" w:rsidP="00305123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FE3DFB">
        <w:rPr>
          <w:rStyle w:val="HTML"/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FE3DFB">
        <w:rPr>
          <w:rStyle w:val="hljs-attr"/>
          <w:rFonts w:ascii="Times New Roman" w:hAnsi="Times New Roman" w:cs="Times New Roman"/>
          <w:sz w:val="28"/>
          <w:szCs w:val="28"/>
        </w:rPr>
        <w:t>become:</w:t>
      </w: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FE3DFB">
        <w:rPr>
          <w:rStyle w:val="hljs-literal"/>
          <w:rFonts w:ascii="Times New Roman" w:hAnsi="Times New Roman" w:cs="Times New Roman"/>
          <w:sz w:val="28"/>
          <w:szCs w:val="28"/>
        </w:rPr>
        <w:t>yes</w:t>
      </w:r>
    </w:p>
    <w:p w:rsidR="00305123" w:rsidRPr="00FE3DFB" w:rsidRDefault="00305123" w:rsidP="00305123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FE3DFB">
        <w:rPr>
          <w:rStyle w:val="hljs-attr"/>
          <w:rFonts w:ascii="Times New Roman" w:hAnsi="Times New Roman" w:cs="Times New Roman"/>
          <w:sz w:val="28"/>
          <w:szCs w:val="28"/>
        </w:rPr>
        <w:t>tasks:</w:t>
      </w:r>
    </w:p>
    <w:p w:rsidR="00305123" w:rsidRPr="00FE3DFB" w:rsidRDefault="00305123" w:rsidP="00305123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FE3DFB">
        <w:rPr>
          <w:rStyle w:val="hljs-bullet"/>
          <w:rFonts w:ascii="Times New Roman" w:eastAsiaTheme="majorEastAsia" w:hAnsi="Times New Roman" w:cs="Times New Roman"/>
          <w:sz w:val="28"/>
          <w:szCs w:val="28"/>
        </w:rPr>
        <w:t>-</w:t>
      </w: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FE3DFB">
        <w:rPr>
          <w:rStyle w:val="hljs-attr"/>
          <w:rFonts w:ascii="Times New Roman" w:hAnsi="Times New Roman" w:cs="Times New Roman"/>
          <w:sz w:val="28"/>
          <w:szCs w:val="28"/>
        </w:rPr>
        <w:t>name:</w:t>
      </w: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hljs-string"/>
          <w:rFonts w:ascii="Times New Roman" w:eastAsiaTheme="majorEastAsia" w:hAnsi="Times New Roman" w:cs="Times New Roman"/>
          <w:sz w:val="28"/>
          <w:szCs w:val="28"/>
        </w:rPr>
        <w:t>Установить</w:t>
      </w:r>
      <w:proofErr w:type="spellEnd"/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hljs-string"/>
          <w:rFonts w:ascii="Times New Roman" w:eastAsiaTheme="majorEastAsia" w:hAnsi="Times New Roman" w:cs="Times New Roman"/>
          <w:sz w:val="28"/>
          <w:szCs w:val="28"/>
        </w:rPr>
        <w:t>nginx</w:t>
      </w:r>
      <w:proofErr w:type="spellEnd"/>
    </w:p>
    <w:p w:rsidR="00305123" w:rsidRPr="00FE3DFB" w:rsidRDefault="00305123" w:rsidP="00305123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     </w:t>
      </w:r>
      <w:r w:rsidRPr="00FE3DFB">
        <w:rPr>
          <w:rStyle w:val="hljs-attr"/>
          <w:rFonts w:ascii="Times New Roman" w:hAnsi="Times New Roman" w:cs="Times New Roman"/>
          <w:sz w:val="28"/>
          <w:szCs w:val="28"/>
        </w:rPr>
        <w:t>yum:</w:t>
      </w:r>
    </w:p>
    <w:p w:rsidR="00305123" w:rsidRPr="00FE3DFB" w:rsidRDefault="00305123" w:rsidP="00305123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       </w:t>
      </w:r>
      <w:r w:rsidRPr="00FE3DFB">
        <w:rPr>
          <w:rStyle w:val="hljs-attr"/>
          <w:rFonts w:ascii="Times New Roman" w:hAnsi="Times New Roman" w:cs="Times New Roman"/>
          <w:sz w:val="28"/>
          <w:szCs w:val="28"/>
        </w:rPr>
        <w:t>name:</w:t>
      </w: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hljs-string"/>
          <w:rFonts w:ascii="Times New Roman" w:eastAsiaTheme="majorEastAsia" w:hAnsi="Times New Roman" w:cs="Times New Roman"/>
          <w:sz w:val="28"/>
          <w:szCs w:val="28"/>
        </w:rPr>
        <w:t>nginx</w:t>
      </w:r>
      <w:proofErr w:type="spellEnd"/>
    </w:p>
    <w:p w:rsidR="00305123" w:rsidRPr="00FE3DFB" w:rsidRDefault="00305123" w:rsidP="00305123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       </w:t>
      </w:r>
      <w:r w:rsidRPr="00FE3DFB">
        <w:rPr>
          <w:rStyle w:val="hljs-attr"/>
          <w:rFonts w:ascii="Times New Roman" w:hAnsi="Times New Roman" w:cs="Times New Roman"/>
          <w:sz w:val="28"/>
          <w:szCs w:val="28"/>
        </w:rPr>
        <w:t>state:</w:t>
      </w: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FE3DFB">
        <w:rPr>
          <w:rStyle w:val="hljs-string"/>
          <w:rFonts w:ascii="Times New Roman" w:eastAsiaTheme="majorEastAsia" w:hAnsi="Times New Roman" w:cs="Times New Roman"/>
          <w:sz w:val="28"/>
          <w:szCs w:val="28"/>
        </w:rPr>
        <w:t>present</w:t>
      </w:r>
    </w:p>
    <w:p w:rsidR="00305123" w:rsidRPr="00FE3DFB" w:rsidRDefault="00305123" w:rsidP="00305123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FE3DFB">
        <w:rPr>
          <w:rStyle w:val="hljs-bullet"/>
          <w:rFonts w:ascii="Times New Roman" w:eastAsiaTheme="majorEastAsia" w:hAnsi="Times New Roman" w:cs="Times New Roman"/>
          <w:sz w:val="28"/>
          <w:szCs w:val="28"/>
        </w:rPr>
        <w:t>-</w:t>
      </w: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FE3DFB">
        <w:rPr>
          <w:rStyle w:val="hljs-attr"/>
          <w:rFonts w:ascii="Times New Roman" w:hAnsi="Times New Roman" w:cs="Times New Roman"/>
          <w:sz w:val="28"/>
          <w:szCs w:val="28"/>
        </w:rPr>
        <w:t>name:</w:t>
      </w: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hljs-string"/>
          <w:rFonts w:ascii="Times New Roman" w:eastAsiaTheme="majorEastAsia" w:hAnsi="Times New Roman" w:cs="Times New Roman"/>
          <w:sz w:val="28"/>
          <w:szCs w:val="28"/>
        </w:rPr>
        <w:t>Запустить</w:t>
      </w:r>
      <w:proofErr w:type="spellEnd"/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hljs-string"/>
          <w:rFonts w:ascii="Times New Roman" w:eastAsiaTheme="majorEastAsia" w:hAnsi="Times New Roman" w:cs="Times New Roman"/>
          <w:sz w:val="28"/>
          <w:szCs w:val="28"/>
        </w:rPr>
        <w:t>nginx</w:t>
      </w:r>
      <w:proofErr w:type="spellEnd"/>
    </w:p>
    <w:p w:rsidR="00305123" w:rsidRPr="00FE3DFB" w:rsidRDefault="00305123" w:rsidP="00305123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     </w:t>
      </w:r>
      <w:r w:rsidRPr="00FE3DFB">
        <w:rPr>
          <w:rStyle w:val="hljs-attr"/>
          <w:rFonts w:ascii="Times New Roman" w:hAnsi="Times New Roman" w:cs="Times New Roman"/>
          <w:sz w:val="28"/>
          <w:szCs w:val="28"/>
        </w:rPr>
        <w:t>service:</w:t>
      </w:r>
    </w:p>
    <w:p w:rsidR="00305123" w:rsidRPr="00FE3DFB" w:rsidRDefault="00305123" w:rsidP="00305123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       </w:t>
      </w:r>
      <w:r w:rsidRPr="00FE3DFB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FE3DFB">
        <w:rPr>
          <w:rStyle w:val="hljs-attr"/>
          <w:rFonts w:ascii="Times New Roman" w:hAnsi="Times New Roman" w:cs="Times New Roman"/>
          <w:sz w:val="28"/>
          <w:szCs w:val="28"/>
          <w:lang w:val="ru-RU"/>
        </w:rPr>
        <w:t>:</w:t>
      </w:r>
      <w:r w:rsidRPr="00FE3DFB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DFB">
        <w:rPr>
          <w:rStyle w:val="hljs-string"/>
          <w:rFonts w:ascii="Times New Roman" w:eastAsiaTheme="majorEastAsia" w:hAnsi="Times New Roman" w:cs="Times New Roman"/>
          <w:sz w:val="28"/>
          <w:szCs w:val="28"/>
        </w:rPr>
        <w:t>nginx</w:t>
      </w:r>
      <w:proofErr w:type="spellEnd"/>
    </w:p>
    <w:p w:rsidR="00305123" w:rsidRPr="00FE3DFB" w:rsidRDefault="00305123" w:rsidP="00305123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FE3DFB">
        <w:rPr>
          <w:rStyle w:val="hljs-attr"/>
          <w:rFonts w:ascii="Times New Roman" w:hAnsi="Times New Roman" w:cs="Times New Roman"/>
          <w:sz w:val="28"/>
          <w:szCs w:val="28"/>
        </w:rPr>
        <w:t>state</w:t>
      </w:r>
      <w:r w:rsidRPr="00FE3DFB">
        <w:rPr>
          <w:rStyle w:val="hljs-attr"/>
          <w:rFonts w:ascii="Times New Roman" w:hAnsi="Times New Roman" w:cs="Times New Roman"/>
          <w:sz w:val="28"/>
          <w:szCs w:val="28"/>
          <w:lang w:val="ru-RU"/>
        </w:rPr>
        <w:t>:</w:t>
      </w:r>
      <w:r w:rsidRPr="00FE3DFB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hljs-string"/>
          <w:rFonts w:ascii="Times New Roman" w:eastAsiaTheme="majorEastAsia" w:hAnsi="Times New Roman" w:cs="Times New Roman"/>
          <w:sz w:val="28"/>
          <w:szCs w:val="28"/>
        </w:rPr>
        <w:t>started</w:t>
      </w:r>
    </w:p>
    <w:p w:rsidR="009C018C" w:rsidRDefault="009C018C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>Переменные могут быть:</w:t>
      </w:r>
    </w:p>
    <w:p w:rsidR="00305123" w:rsidRPr="009C018C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018C">
        <w:rPr>
          <w:rFonts w:ascii="Times New Roman" w:hAnsi="Times New Roman" w:cs="Times New Roman"/>
          <w:sz w:val="28"/>
          <w:szCs w:val="28"/>
          <w:lang w:val="ru-RU"/>
        </w:rPr>
        <w:t xml:space="preserve">Локальные, определенные в </w:t>
      </w:r>
      <w:r w:rsidRPr="00FE3DFB">
        <w:rPr>
          <w:rFonts w:ascii="Times New Roman" w:hAnsi="Times New Roman" w:cs="Times New Roman"/>
          <w:sz w:val="28"/>
          <w:szCs w:val="28"/>
        </w:rPr>
        <w:t>playbook</w:t>
      </w:r>
      <w:r w:rsidRPr="009C018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>Глобальные, определенные в инвентаре или в отдельном файле.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305123" w:rsidRPr="00FE3DFB" w:rsidRDefault="00305123" w:rsidP="003051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Какой модуль используется для установки пакетов в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FE3DFB">
        <w:rPr>
          <w:rFonts w:ascii="Times New Roman" w:hAnsi="Times New Roman" w:cs="Times New Roman"/>
          <w:sz w:val="28"/>
          <w:szCs w:val="28"/>
        </w:rPr>
        <w:t xml:space="preserve"> yum</w:t>
      </w:r>
    </w:p>
    <w:p w:rsidR="00305123" w:rsidRPr="00FE3DFB" w:rsidRDefault="00305123" w:rsidP="003051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Как задать переменную в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  <w:t xml:space="preserve">→ 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vars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FE3DFB">
        <w:rPr>
          <w:rFonts w:ascii="Times New Roman" w:hAnsi="Times New Roman" w:cs="Times New Roman"/>
          <w:sz w:val="28"/>
          <w:szCs w:val="28"/>
        </w:rPr>
        <w:t>Playbook</w:t>
      </w:r>
    </w:p>
    <w:p w:rsidR="00305123" w:rsidRPr="00FE3DFB" w:rsidRDefault="00025A89" w:rsidP="003051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Какой параметр в</w:t>
      </w:r>
      <w:r w:rsidR="00305123"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5123" w:rsidRPr="00FE3DFB">
        <w:rPr>
          <w:rFonts w:ascii="Times New Roman" w:hAnsi="Times New Roman" w:cs="Times New Roman"/>
          <w:sz w:val="28"/>
          <w:szCs w:val="28"/>
        </w:rPr>
        <w:t>playbook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задачу с правами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суперпользователя</w:t>
      </w:r>
      <w:proofErr w:type="spellEnd"/>
      <w:r w:rsidR="00305123"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305123" w:rsidRPr="00FE3DFB">
        <w:rPr>
          <w:rFonts w:ascii="Times New Roman" w:hAnsi="Times New Roman" w:cs="Times New Roman"/>
          <w:sz w:val="28"/>
          <w:szCs w:val="28"/>
          <w:lang w:val="ru-RU"/>
        </w:rPr>
        <w:br/>
        <w:t xml:space="preserve">→ </w:t>
      </w:r>
      <w:r w:rsidR="00305123"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="00305123"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become: yes</w:t>
      </w:r>
    </w:p>
    <w:p w:rsidR="00305123" w:rsidRPr="00FE3DFB" w:rsidRDefault="00C07307" w:rsidP="003051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305123" w:rsidRPr="00FE3DFB" w:rsidRDefault="00305123" w:rsidP="00305123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9362A0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Тема 4: </w:t>
      </w:r>
      <w:r w:rsidR="00713004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>Р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абота с 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Docker</w:t>
      </w:r>
    </w:p>
    <w:p w:rsidR="00305123" w:rsidRPr="00FE3DFB" w:rsidRDefault="00C07307" w:rsidP="00305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305123" w:rsidRPr="00FE3DFB" w:rsidRDefault="00305123" w:rsidP="00305123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Урок 1: Введение в 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Docker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создание контейнеров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</w:rPr>
        <w:lastRenderedPageBreak/>
        <w:t>Docker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это платформа для контейнеризации приложений. Контейнеры изолируют приложение и его зависимости от основной операционной системы.</w:t>
      </w:r>
    </w:p>
    <w:p w:rsidR="009C018C" w:rsidRPr="00C1284B" w:rsidRDefault="009C018C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05123" w:rsidRPr="009C018C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9C018C">
        <w:rPr>
          <w:rFonts w:ascii="Times New Roman" w:hAnsi="Times New Roman" w:cs="Times New Roman"/>
          <w:sz w:val="28"/>
          <w:szCs w:val="28"/>
          <w:lang w:val="ru-RU"/>
        </w:rPr>
        <w:t>Основные команды:</w:t>
      </w:r>
    </w:p>
    <w:p w:rsidR="00305123" w:rsidRPr="009C018C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docker</w:t>
      </w:r>
      <w:proofErr w:type="spellEnd"/>
      <w:r w:rsidRPr="009C018C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run</w:t>
      </w:r>
      <w:r w:rsidRPr="009C018C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hello</w:t>
      </w:r>
      <w:r w:rsidRPr="009C018C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world</w:t>
      </w:r>
      <w:r w:rsidRPr="009C018C">
        <w:rPr>
          <w:rFonts w:ascii="Times New Roman" w:hAnsi="Times New Roman" w:cs="Times New Roman"/>
          <w:sz w:val="28"/>
          <w:szCs w:val="28"/>
          <w:lang w:val="ru-RU"/>
        </w:rPr>
        <w:t xml:space="preserve"> — проверить, установлен ли </w:t>
      </w:r>
      <w:r w:rsidRPr="00FE3DFB">
        <w:rPr>
          <w:rFonts w:ascii="Times New Roman" w:hAnsi="Times New Roman" w:cs="Times New Roman"/>
          <w:sz w:val="28"/>
          <w:szCs w:val="28"/>
        </w:rPr>
        <w:t>Docker</w:t>
      </w:r>
      <w:r w:rsidRPr="009C018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05123" w:rsidRPr="009C018C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docker</w:t>
      </w:r>
      <w:proofErr w:type="spellEnd"/>
      <w:r w:rsidRPr="009C018C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build</w:t>
      </w:r>
      <w:r w:rsidRPr="009C018C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-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t</w:t>
      </w:r>
      <w:r w:rsidRPr="009C018C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myapp</w:t>
      </w:r>
      <w:proofErr w:type="spellEnd"/>
      <w:r w:rsidRPr="009C018C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9C018C">
        <w:rPr>
          <w:rFonts w:ascii="Times New Roman" w:hAnsi="Times New Roman" w:cs="Times New Roman"/>
          <w:sz w:val="28"/>
          <w:szCs w:val="28"/>
          <w:lang w:val="ru-RU"/>
        </w:rPr>
        <w:t xml:space="preserve"> — сборка контейнера из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9C018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docker</w:t>
      </w:r>
      <w:proofErr w:type="spellEnd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run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-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d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-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p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8080:80 </w:t>
      </w: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myapp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запуск контейнера в фоновом режиме;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docker</w:t>
      </w:r>
      <w:proofErr w:type="spellEnd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ps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показать запущенные контейнеры;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docker</w:t>
      </w:r>
      <w:proofErr w:type="spellEnd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 stop &lt;</w:t>
      </w: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container_id</w:t>
      </w:r>
      <w:proofErr w:type="spellEnd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&gt;</w:t>
      </w:r>
      <w:r w:rsidRPr="00FE3DF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остановить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контейнер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>.</w:t>
      </w:r>
    </w:p>
    <w:p w:rsidR="00305123" w:rsidRPr="009C018C" w:rsidRDefault="00305123" w:rsidP="009C018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305123" w:rsidRPr="00FE3DFB" w:rsidRDefault="00305123" w:rsidP="003051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>Как запустить контейнер из образа?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run</w:t>
      </w:r>
    </w:p>
    <w:p w:rsidR="00305123" w:rsidRPr="00FE3DFB" w:rsidRDefault="00305123" w:rsidP="003051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>Как проверить, какие контейнеры запущены?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ps</w:t>
      </w:r>
      <w:proofErr w:type="spellEnd"/>
    </w:p>
    <w:p w:rsidR="00305123" w:rsidRPr="00FE3DFB" w:rsidRDefault="00C07307" w:rsidP="003051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305123" w:rsidRPr="00FE3DFB" w:rsidRDefault="00305123" w:rsidP="00305123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Урок 2: Работа с 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Docker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Compose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</w:rPr>
        <w:t>Docker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Fonts w:ascii="Times New Roman" w:hAnsi="Times New Roman" w:cs="Times New Roman"/>
          <w:sz w:val="28"/>
          <w:szCs w:val="28"/>
        </w:rPr>
        <w:t>Compose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это инструмент для определения и запуска </w:t>
      </w:r>
      <w:proofErr w:type="spellStart"/>
      <w:r w:rsidRPr="00FE3DFB">
        <w:rPr>
          <w:rFonts w:ascii="Times New Roman" w:hAnsi="Times New Roman" w:cs="Times New Roman"/>
          <w:sz w:val="28"/>
          <w:szCs w:val="28"/>
          <w:lang w:val="ru-RU"/>
        </w:rPr>
        <w:t>многоконтейнерных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Fonts w:ascii="Times New Roman" w:hAnsi="Times New Roman" w:cs="Times New Roman"/>
          <w:sz w:val="28"/>
          <w:szCs w:val="28"/>
        </w:rPr>
        <w:t>Docker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приложений. Он использует файл </w:t>
      </w: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docker</w:t>
      </w:r>
      <w:proofErr w:type="spellEnd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compose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yml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для конфигурации.</w:t>
      </w:r>
    </w:p>
    <w:p w:rsidR="009C018C" w:rsidRDefault="009C018C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05123" w:rsidRPr="00C1284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C12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C12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docker</w:t>
      </w:r>
      <w:proofErr w:type="spellEnd"/>
      <w:r w:rsidRPr="00C1284B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compose</w:t>
      </w:r>
      <w:r w:rsidRPr="00C1284B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yml</w:t>
      </w:r>
      <w:proofErr w:type="spellEnd"/>
      <w:r w:rsidRPr="00C128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05123" w:rsidRPr="00FE3DFB" w:rsidRDefault="00305123" w:rsidP="00305123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FE3DFB">
        <w:rPr>
          <w:rStyle w:val="hljs-attr"/>
          <w:rFonts w:ascii="Times New Roman" w:hAnsi="Times New Roman" w:cs="Times New Roman"/>
          <w:sz w:val="28"/>
          <w:szCs w:val="28"/>
        </w:rPr>
        <w:lastRenderedPageBreak/>
        <w:t>version:</w:t>
      </w: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FE3DFB">
        <w:rPr>
          <w:rStyle w:val="hljs-string"/>
          <w:rFonts w:ascii="Times New Roman" w:eastAsiaTheme="majorEastAsia" w:hAnsi="Times New Roman" w:cs="Times New Roman"/>
          <w:sz w:val="28"/>
          <w:szCs w:val="28"/>
        </w:rPr>
        <w:t>'3'</w:t>
      </w:r>
    </w:p>
    <w:p w:rsidR="00305123" w:rsidRPr="00FE3DFB" w:rsidRDefault="00305123" w:rsidP="00305123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FE3DFB">
        <w:rPr>
          <w:rStyle w:val="hljs-attr"/>
          <w:rFonts w:ascii="Times New Roman" w:hAnsi="Times New Roman" w:cs="Times New Roman"/>
          <w:sz w:val="28"/>
          <w:szCs w:val="28"/>
        </w:rPr>
        <w:t>services:</w:t>
      </w:r>
    </w:p>
    <w:p w:rsidR="00305123" w:rsidRPr="00FE3DFB" w:rsidRDefault="00305123" w:rsidP="00305123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FE3DFB">
        <w:rPr>
          <w:rStyle w:val="hljs-attr"/>
          <w:rFonts w:ascii="Times New Roman" w:hAnsi="Times New Roman" w:cs="Times New Roman"/>
          <w:sz w:val="28"/>
          <w:szCs w:val="28"/>
        </w:rPr>
        <w:t>web:</w:t>
      </w:r>
    </w:p>
    <w:p w:rsidR="00305123" w:rsidRPr="00FE3DFB" w:rsidRDefault="00305123" w:rsidP="00305123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FE3DFB">
        <w:rPr>
          <w:rStyle w:val="hljs-attr"/>
          <w:rFonts w:ascii="Times New Roman" w:hAnsi="Times New Roman" w:cs="Times New Roman"/>
          <w:sz w:val="28"/>
          <w:szCs w:val="28"/>
        </w:rPr>
        <w:t>image:</w:t>
      </w: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hljs-string"/>
          <w:rFonts w:ascii="Times New Roman" w:eastAsiaTheme="majorEastAsia" w:hAnsi="Times New Roman" w:cs="Times New Roman"/>
          <w:sz w:val="28"/>
          <w:szCs w:val="28"/>
        </w:rPr>
        <w:t>nginx</w:t>
      </w:r>
      <w:proofErr w:type="spellEnd"/>
    </w:p>
    <w:p w:rsidR="00305123" w:rsidRPr="00FE3DFB" w:rsidRDefault="00305123" w:rsidP="00305123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FE3DFB">
        <w:rPr>
          <w:rStyle w:val="hljs-attr"/>
          <w:rFonts w:ascii="Times New Roman" w:hAnsi="Times New Roman" w:cs="Times New Roman"/>
          <w:sz w:val="28"/>
          <w:szCs w:val="28"/>
        </w:rPr>
        <w:t>ports:</w:t>
      </w:r>
    </w:p>
    <w:p w:rsidR="00305123" w:rsidRPr="00FE3DFB" w:rsidRDefault="00305123" w:rsidP="00305123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     </w:t>
      </w:r>
      <w:r w:rsidRPr="00FE3DFB">
        <w:rPr>
          <w:rStyle w:val="hljs-bullet"/>
          <w:rFonts w:ascii="Times New Roman" w:eastAsiaTheme="majorEastAsia" w:hAnsi="Times New Roman" w:cs="Times New Roman"/>
          <w:sz w:val="28"/>
          <w:szCs w:val="28"/>
        </w:rPr>
        <w:t>-</w:t>
      </w: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FE3DFB">
        <w:rPr>
          <w:rStyle w:val="hljs-string"/>
          <w:rFonts w:ascii="Times New Roman" w:eastAsiaTheme="majorEastAsia" w:hAnsi="Times New Roman" w:cs="Times New Roman"/>
          <w:sz w:val="28"/>
          <w:szCs w:val="28"/>
        </w:rPr>
        <w:t>"8080:80"</w:t>
      </w:r>
    </w:p>
    <w:p w:rsidR="00305123" w:rsidRPr="00FE3DFB" w:rsidRDefault="00305123" w:rsidP="00305123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E3DFB">
        <w:rPr>
          <w:rStyle w:val="hljs-attr"/>
          <w:rFonts w:ascii="Times New Roman" w:hAnsi="Times New Roman" w:cs="Times New Roman"/>
          <w:sz w:val="28"/>
          <w:szCs w:val="28"/>
        </w:rPr>
        <w:t>db</w:t>
      </w:r>
      <w:proofErr w:type="spellEnd"/>
      <w:r w:rsidRPr="00FE3DFB">
        <w:rPr>
          <w:rStyle w:val="hljs-attr"/>
          <w:rFonts w:ascii="Times New Roman" w:hAnsi="Times New Roman" w:cs="Times New Roman"/>
          <w:sz w:val="28"/>
          <w:szCs w:val="28"/>
        </w:rPr>
        <w:t>:</w:t>
      </w:r>
    </w:p>
    <w:p w:rsidR="00305123" w:rsidRPr="00FE3DFB" w:rsidRDefault="00305123" w:rsidP="00305123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FE3DFB">
        <w:rPr>
          <w:rStyle w:val="hljs-attr"/>
          <w:rFonts w:ascii="Times New Roman" w:hAnsi="Times New Roman" w:cs="Times New Roman"/>
          <w:sz w:val="28"/>
          <w:szCs w:val="28"/>
        </w:rPr>
        <w:t>image:</w:t>
      </w: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hljs-string"/>
          <w:rFonts w:ascii="Times New Roman" w:eastAsiaTheme="majorEastAsia" w:hAnsi="Times New Roman" w:cs="Times New Roman"/>
          <w:sz w:val="28"/>
          <w:szCs w:val="28"/>
        </w:rPr>
        <w:t>postgres</w:t>
      </w:r>
      <w:proofErr w:type="spellEnd"/>
    </w:p>
    <w:p w:rsidR="00305123" w:rsidRPr="00FE3DFB" w:rsidRDefault="00305123" w:rsidP="00305123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FE3DFB">
        <w:rPr>
          <w:rStyle w:val="hljs-attr"/>
          <w:rFonts w:ascii="Times New Roman" w:hAnsi="Times New Roman" w:cs="Times New Roman"/>
          <w:sz w:val="28"/>
          <w:szCs w:val="28"/>
        </w:rPr>
        <w:t>environment:</w:t>
      </w:r>
    </w:p>
    <w:p w:rsidR="00305123" w:rsidRPr="00FE3DFB" w:rsidRDefault="00305123" w:rsidP="00305123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     </w:t>
      </w:r>
      <w:r w:rsidRPr="00FE3DFB">
        <w:rPr>
          <w:rStyle w:val="hljs-attr"/>
          <w:rFonts w:ascii="Times New Roman" w:hAnsi="Times New Roman" w:cs="Times New Roman"/>
          <w:sz w:val="28"/>
          <w:szCs w:val="28"/>
        </w:rPr>
        <w:t>POSTGRES_PASSWORD:</w:t>
      </w:r>
      <w:r w:rsidRPr="00FE3DF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FE3DFB">
        <w:rPr>
          <w:rStyle w:val="hljs-string"/>
          <w:rFonts w:ascii="Times New Roman" w:eastAsiaTheme="majorEastAsia" w:hAnsi="Times New Roman" w:cs="Times New Roman"/>
          <w:sz w:val="28"/>
          <w:szCs w:val="28"/>
        </w:rPr>
        <w:t>example</w:t>
      </w:r>
    </w:p>
    <w:p w:rsidR="009C018C" w:rsidRDefault="009C018C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305123" w:rsidRPr="00C1284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C018C">
        <w:rPr>
          <w:rFonts w:ascii="Times New Roman" w:hAnsi="Times New Roman" w:cs="Times New Roman"/>
          <w:sz w:val="28"/>
          <w:szCs w:val="28"/>
          <w:lang w:val="ru-RU"/>
        </w:rPr>
        <w:t>Основные</w:t>
      </w:r>
      <w:r w:rsidRPr="00C1284B">
        <w:rPr>
          <w:rFonts w:ascii="Times New Roman" w:hAnsi="Times New Roman" w:cs="Times New Roman"/>
          <w:sz w:val="28"/>
          <w:szCs w:val="28"/>
        </w:rPr>
        <w:t xml:space="preserve"> </w:t>
      </w:r>
      <w:r w:rsidRPr="009C018C">
        <w:rPr>
          <w:rFonts w:ascii="Times New Roman" w:hAnsi="Times New Roman" w:cs="Times New Roman"/>
          <w:sz w:val="28"/>
          <w:szCs w:val="28"/>
          <w:lang w:val="ru-RU"/>
        </w:rPr>
        <w:t>команды</w:t>
      </w:r>
      <w:r w:rsidRPr="00C1284B">
        <w:rPr>
          <w:rFonts w:ascii="Times New Roman" w:hAnsi="Times New Roman" w:cs="Times New Roman"/>
          <w:sz w:val="28"/>
          <w:szCs w:val="28"/>
        </w:rPr>
        <w:t>: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docker</w:t>
      </w:r>
      <w:proofErr w:type="spellEnd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-compose up</w:t>
      </w:r>
      <w:r w:rsidRPr="00FE3DF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запускает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все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контейнеры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docker-compose.yml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>;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docker</w:t>
      </w:r>
      <w:proofErr w:type="spellEnd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compose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down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останавливает и удаляет контейнеры.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305123" w:rsidRPr="00FE3DFB" w:rsidRDefault="00305123" w:rsidP="003051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FE3DFB">
        <w:rPr>
          <w:rFonts w:ascii="Times New Roman" w:hAnsi="Times New Roman" w:cs="Times New Roman"/>
          <w:sz w:val="28"/>
          <w:szCs w:val="28"/>
        </w:rPr>
        <w:t>Docker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Fonts w:ascii="Times New Roman" w:hAnsi="Times New Roman" w:cs="Times New Roman"/>
          <w:sz w:val="28"/>
          <w:szCs w:val="28"/>
        </w:rPr>
        <w:t>Compose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  <w:t xml:space="preserve">→ 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Инструмент для работы с </w:t>
      </w:r>
      <w:proofErr w:type="spellStart"/>
      <w:r w:rsidRPr="00FE3DFB">
        <w:rPr>
          <w:rFonts w:ascii="Times New Roman" w:hAnsi="Times New Roman" w:cs="Times New Roman"/>
          <w:sz w:val="28"/>
          <w:szCs w:val="28"/>
          <w:lang w:val="ru-RU"/>
        </w:rPr>
        <w:t>многоконтейнерными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приложениями</w:t>
      </w:r>
    </w:p>
    <w:p w:rsidR="00305123" w:rsidRPr="00713004" w:rsidRDefault="00305123" w:rsidP="0071300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713004" w:rsidRPr="00713004">
        <w:rPr>
          <w:rFonts w:ascii="Times New Roman" w:hAnsi="Times New Roman" w:cs="Times New Roman"/>
          <w:sz w:val="28"/>
          <w:szCs w:val="28"/>
          <w:lang w:val="ru-RU"/>
        </w:rPr>
        <w:t>ой командой можно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запустить контейнеры из файла </w:t>
      </w: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docker</w:t>
      </w:r>
      <w:proofErr w:type="spellEnd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compose</w:t>
      </w:r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spellStart"/>
      <w:r w:rsidRPr="00FE3DFB">
        <w:rPr>
          <w:rStyle w:val="HTML"/>
          <w:rFonts w:ascii="Times New Roman" w:eastAsiaTheme="minorEastAsia" w:hAnsi="Times New Roman" w:cs="Times New Roman"/>
          <w:sz w:val="28"/>
          <w:szCs w:val="28"/>
        </w:rPr>
        <w:t>yml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13004">
        <w:rPr>
          <w:rFonts w:ascii="Times New Roman" w:hAnsi="Times New Roman" w:cs="Times New Roman"/>
          <w:sz w:val="28"/>
          <w:szCs w:val="28"/>
          <w:lang w:val="ru-RU"/>
        </w:rPr>
        <w:t xml:space="preserve">→ </w:t>
      </w:r>
      <w:r w:rsidRPr="00713004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Pr="007130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1300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E3DFB">
        <w:rPr>
          <w:rFonts w:ascii="Times New Roman" w:hAnsi="Times New Roman" w:cs="Times New Roman"/>
          <w:sz w:val="28"/>
          <w:szCs w:val="28"/>
        </w:rPr>
        <w:t>compose</w:t>
      </w:r>
      <w:r w:rsidRPr="007130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Fonts w:ascii="Times New Roman" w:hAnsi="Times New Roman" w:cs="Times New Roman"/>
          <w:sz w:val="28"/>
          <w:szCs w:val="28"/>
        </w:rPr>
        <w:t>up</w:t>
      </w:r>
    </w:p>
    <w:p w:rsidR="00305123" w:rsidRPr="00FE3DFB" w:rsidRDefault="00305123" w:rsidP="003051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Какая команда останавливает и удаляет контейнеры в </w:t>
      </w:r>
      <w:r w:rsidRPr="00FE3DFB">
        <w:rPr>
          <w:rFonts w:ascii="Times New Roman" w:hAnsi="Times New Roman" w:cs="Times New Roman"/>
          <w:sz w:val="28"/>
          <w:szCs w:val="28"/>
        </w:rPr>
        <w:t>Docker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Fonts w:ascii="Times New Roman" w:hAnsi="Times New Roman" w:cs="Times New Roman"/>
          <w:sz w:val="28"/>
          <w:szCs w:val="28"/>
        </w:rPr>
        <w:t>Compose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>-compose down</w:t>
      </w:r>
    </w:p>
    <w:p w:rsidR="009C018C" w:rsidRDefault="009C018C" w:rsidP="00305123">
      <w:pPr>
        <w:pStyle w:val="31"/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05123" w:rsidRPr="00FE3DFB" w:rsidRDefault="00305123" w:rsidP="00305123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9362A0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Тема 5: 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Jenkins</w:t>
      </w:r>
    </w:p>
    <w:p w:rsidR="00305123" w:rsidRPr="00FE3DFB" w:rsidRDefault="00C07307" w:rsidP="00305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305123" w:rsidRPr="00FE3DFB" w:rsidRDefault="00305123" w:rsidP="00305123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Урок 1: Введение в 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Jenkins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настройка первого проекта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</w:rPr>
        <w:lastRenderedPageBreak/>
        <w:t>Jenkins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это инструмент для автоматизации различных задач, таких как сборка, тестирование и </w:t>
      </w:r>
      <w:proofErr w:type="spellStart"/>
      <w:r w:rsidRPr="00FE3DFB">
        <w:rPr>
          <w:rFonts w:ascii="Times New Roman" w:hAnsi="Times New Roman" w:cs="Times New Roman"/>
          <w:sz w:val="28"/>
          <w:szCs w:val="28"/>
          <w:lang w:val="ru-RU"/>
        </w:rPr>
        <w:t>деплой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приложений. Он широко используется для реализации процессов </w:t>
      </w:r>
      <w:r w:rsidRPr="00FE3DFB">
        <w:rPr>
          <w:rStyle w:val="af6"/>
          <w:rFonts w:ascii="Times New Roman" w:hAnsi="Times New Roman" w:cs="Times New Roman"/>
          <w:sz w:val="28"/>
          <w:szCs w:val="28"/>
        </w:rPr>
        <w:t>CI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/</w:t>
      </w:r>
      <w:r w:rsidRPr="00FE3DFB">
        <w:rPr>
          <w:rStyle w:val="af6"/>
          <w:rFonts w:ascii="Times New Roman" w:hAnsi="Times New Roman" w:cs="Times New Roman"/>
          <w:sz w:val="28"/>
          <w:szCs w:val="28"/>
        </w:rPr>
        <w:t>CD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E3DFB">
        <w:rPr>
          <w:rStyle w:val="af6"/>
          <w:rFonts w:ascii="Times New Roman" w:hAnsi="Times New Roman" w:cs="Times New Roman"/>
          <w:sz w:val="28"/>
          <w:szCs w:val="28"/>
        </w:rPr>
        <w:t>Continuous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af6"/>
          <w:rFonts w:ascii="Times New Roman" w:hAnsi="Times New Roman" w:cs="Times New Roman"/>
          <w:sz w:val="28"/>
          <w:szCs w:val="28"/>
        </w:rPr>
        <w:t>Integration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/</w:t>
      </w:r>
      <w:r w:rsidRPr="00FE3DFB">
        <w:rPr>
          <w:rStyle w:val="af6"/>
          <w:rFonts w:ascii="Times New Roman" w:hAnsi="Times New Roman" w:cs="Times New Roman"/>
          <w:sz w:val="28"/>
          <w:szCs w:val="28"/>
        </w:rPr>
        <w:t>Continuous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af6"/>
          <w:rFonts w:ascii="Times New Roman" w:hAnsi="Times New Roman" w:cs="Times New Roman"/>
          <w:sz w:val="28"/>
          <w:szCs w:val="28"/>
        </w:rPr>
        <w:t>Deployment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)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018C" w:rsidRPr="00C1284B" w:rsidRDefault="009C018C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05123" w:rsidRPr="009C018C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9C018C">
        <w:rPr>
          <w:rFonts w:ascii="Times New Roman" w:hAnsi="Times New Roman" w:cs="Times New Roman"/>
          <w:sz w:val="28"/>
          <w:szCs w:val="28"/>
          <w:lang w:val="ru-RU"/>
        </w:rPr>
        <w:t xml:space="preserve">Основные компоненты </w:t>
      </w:r>
      <w:r w:rsidRPr="00FE3DFB">
        <w:rPr>
          <w:rFonts w:ascii="Times New Roman" w:hAnsi="Times New Roman" w:cs="Times New Roman"/>
          <w:sz w:val="28"/>
          <w:szCs w:val="28"/>
        </w:rPr>
        <w:t>Jenkins</w:t>
      </w:r>
      <w:r w:rsidRPr="009C01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</w:rPr>
        <w:t>Jenkins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af6"/>
          <w:rFonts w:ascii="Times New Roman" w:hAnsi="Times New Roman" w:cs="Times New Roman"/>
          <w:sz w:val="28"/>
          <w:szCs w:val="28"/>
        </w:rPr>
        <w:t>Pipeline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сценарии для автоматизации рабочих процессов;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</w:rPr>
        <w:t>Jenkins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af6"/>
          <w:rFonts w:ascii="Times New Roman" w:hAnsi="Times New Roman" w:cs="Times New Roman"/>
          <w:sz w:val="28"/>
          <w:szCs w:val="28"/>
        </w:rPr>
        <w:t>Jobs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задачи, которые </w:t>
      </w:r>
      <w:r w:rsidRPr="00FE3DFB">
        <w:rPr>
          <w:rFonts w:ascii="Times New Roman" w:hAnsi="Times New Roman" w:cs="Times New Roman"/>
          <w:sz w:val="28"/>
          <w:szCs w:val="28"/>
        </w:rPr>
        <w:t>Jenkins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выполняет, например, сборка кода;</w:t>
      </w:r>
    </w:p>
    <w:p w:rsidR="00305123" w:rsidRPr="009C018C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</w:rPr>
        <w:t>Jenkins</w:t>
      </w:r>
      <w:r w:rsidRPr="009C018C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af6"/>
          <w:rFonts w:ascii="Times New Roman" w:hAnsi="Times New Roman" w:cs="Times New Roman"/>
          <w:sz w:val="28"/>
          <w:szCs w:val="28"/>
        </w:rPr>
        <w:t>Master</w:t>
      </w:r>
      <w:r w:rsidRPr="009C018C">
        <w:rPr>
          <w:rFonts w:ascii="Times New Roman" w:hAnsi="Times New Roman" w:cs="Times New Roman"/>
          <w:sz w:val="28"/>
          <w:szCs w:val="28"/>
          <w:lang w:val="ru-RU"/>
        </w:rPr>
        <w:t xml:space="preserve"> — главный сервер </w:t>
      </w:r>
      <w:r w:rsidRPr="00FE3DFB">
        <w:rPr>
          <w:rFonts w:ascii="Times New Roman" w:hAnsi="Times New Roman" w:cs="Times New Roman"/>
          <w:sz w:val="28"/>
          <w:szCs w:val="28"/>
        </w:rPr>
        <w:t>Jenkins</w:t>
      </w:r>
      <w:r w:rsidRPr="009C018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</w:rPr>
        <w:t>Jenkins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af6"/>
          <w:rFonts w:ascii="Times New Roman" w:hAnsi="Times New Roman" w:cs="Times New Roman"/>
          <w:sz w:val="28"/>
          <w:szCs w:val="28"/>
        </w:rPr>
        <w:t>Agents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дополнительные серверы для выполнения задач.</w:t>
      </w:r>
    </w:p>
    <w:p w:rsidR="009C018C" w:rsidRDefault="009C018C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FE3DFB">
        <w:rPr>
          <w:rFonts w:ascii="Times New Roman" w:hAnsi="Times New Roman" w:cs="Times New Roman"/>
          <w:sz w:val="28"/>
          <w:szCs w:val="28"/>
        </w:rPr>
        <w:t>Процесс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первого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>:</w:t>
      </w:r>
    </w:p>
    <w:p w:rsidR="00305123" w:rsidRPr="00FE3DFB" w:rsidRDefault="00305123" w:rsidP="0030512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DFB">
        <w:rPr>
          <w:rFonts w:ascii="Times New Roman" w:hAnsi="Times New Roman" w:cs="Times New Roman"/>
          <w:sz w:val="28"/>
          <w:szCs w:val="28"/>
        </w:rPr>
        <w:t>Установите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Jenkins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сервере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>.</w:t>
      </w:r>
    </w:p>
    <w:p w:rsidR="00305123" w:rsidRPr="00FE3DFB" w:rsidRDefault="00305123" w:rsidP="0030512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DFB">
        <w:rPr>
          <w:rFonts w:ascii="Times New Roman" w:hAnsi="Times New Roman" w:cs="Times New Roman"/>
          <w:sz w:val="28"/>
          <w:szCs w:val="28"/>
        </w:rPr>
        <w:t>Создайте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новый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проект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(Job).</w:t>
      </w:r>
    </w:p>
    <w:p w:rsidR="00305123" w:rsidRPr="00FE3DFB" w:rsidRDefault="00305123" w:rsidP="0030512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Настройте сборку проекта с помощью инструмента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5123" w:rsidRPr="00FE3DFB" w:rsidRDefault="00305123" w:rsidP="0030512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Настройте выполнение тестов и </w:t>
      </w:r>
      <w:proofErr w:type="spellStart"/>
      <w:r w:rsidRPr="00FE3DFB">
        <w:rPr>
          <w:rFonts w:ascii="Times New Roman" w:hAnsi="Times New Roman" w:cs="Times New Roman"/>
          <w:sz w:val="28"/>
          <w:szCs w:val="28"/>
          <w:lang w:val="ru-RU"/>
        </w:rPr>
        <w:t>деплой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305123" w:rsidRPr="00FE3DFB" w:rsidRDefault="00305123" w:rsidP="0030512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Что делает </w:t>
      </w:r>
      <w:r w:rsidRPr="00FE3DFB">
        <w:rPr>
          <w:rFonts w:ascii="Times New Roman" w:hAnsi="Times New Roman" w:cs="Times New Roman"/>
          <w:sz w:val="28"/>
          <w:szCs w:val="28"/>
        </w:rPr>
        <w:t>Jenkins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  <w:t xml:space="preserve">→ 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67F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втоматизирует процессы сборки, тестирования и </w:t>
      </w:r>
      <w:proofErr w:type="spellStart"/>
      <w:r w:rsidRPr="00FE3DFB">
        <w:rPr>
          <w:rFonts w:ascii="Times New Roman" w:hAnsi="Times New Roman" w:cs="Times New Roman"/>
          <w:sz w:val="28"/>
          <w:szCs w:val="28"/>
          <w:lang w:val="ru-RU"/>
        </w:rPr>
        <w:t>деплоя</w:t>
      </w:r>
      <w:proofErr w:type="spellEnd"/>
    </w:p>
    <w:p w:rsidR="00305123" w:rsidRPr="00FE3DFB" w:rsidRDefault="00305123" w:rsidP="0030512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FE3DFB">
        <w:rPr>
          <w:rFonts w:ascii="Times New Roman" w:hAnsi="Times New Roman" w:cs="Times New Roman"/>
          <w:sz w:val="28"/>
          <w:szCs w:val="28"/>
        </w:rPr>
        <w:t>Jenkins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Fonts w:ascii="Times New Roman" w:hAnsi="Times New Roman" w:cs="Times New Roman"/>
          <w:sz w:val="28"/>
          <w:szCs w:val="28"/>
        </w:rPr>
        <w:t>Pipeline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  <w:t xml:space="preserve">→ 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67F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ценарий для автоматизации процессов</w:t>
      </w:r>
    </w:p>
    <w:p w:rsidR="00305123" w:rsidRPr="00FE3DFB" w:rsidRDefault="00305123" w:rsidP="0030512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FE3DFB">
        <w:rPr>
          <w:rFonts w:ascii="Times New Roman" w:hAnsi="Times New Roman" w:cs="Times New Roman"/>
          <w:sz w:val="28"/>
          <w:szCs w:val="28"/>
        </w:rPr>
        <w:t>Jenkins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Fonts w:ascii="Times New Roman" w:hAnsi="Times New Roman" w:cs="Times New Roman"/>
          <w:sz w:val="28"/>
          <w:szCs w:val="28"/>
        </w:rPr>
        <w:t>Agent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  <w:t xml:space="preserve">→ 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="00E667F0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ополнительный сервер для выполнения задач</w:t>
      </w:r>
    </w:p>
    <w:p w:rsidR="00305123" w:rsidRPr="00FE3DFB" w:rsidRDefault="00C07307" w:rsidP="003051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305123" w:rsidRPr="00FE3DFB" w:rsidRDefault="00305123" w:rsidP="00305123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Урок 2: Создание 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Jenkins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Pipeline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CI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CD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305123" w:rsidRPr="009C018C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</w:rPr>
        <w:t>Jenkins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Fonts w:ascii="Times New Roman" w:hAnsi="Times New Roman" w:cs="Times New Roman"/>
          <w:sz w:val="28"/>
          <w:szCs w:val="28"/>
        </w:rPr>
        <w:t>Pipeline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создавать автоматизированные процессы для </w:t>
      </w:r>
      <w:r w:rsidRPr="00FE3DFB">
        <w:rPr>
          <w:rFonts w:ascii="Times New Roman" w:hAnsi="Times New Roman" w:cs="Times New Roman"/>
          <w:sz w:val="28"/>
          <w:szCs w:val="28"/>
        </w:rPr>
        <w:t>CI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E3DFB">
        <w:rPr>
          <w:rFonts w:ascii="Times New Roman" w:hAnsi="Times New Roman" w:cs="Times New Roman"/>
          <w:sz w:val="28"/>
          <w:szCs w:val="28"/>
        </w:rPr>
        <w:t>CD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C018C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два типа </w:t>
      </w:r>
      <w:r w:rsidRPr="00FE3DFB">
        <w:rPr>
          <w:rFonts w:ascii="Times New Roman" w:hAnsi="Times New Roman" w:cs="Times New Roman"/>
          <w:sz w:val="28"/>
          <w:szCs w:val="28"/>
        </w:rPr>
        <w:t>Pipeline</w:t>
      </w:r>
      <w:r w:rsidRPr="009C01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</w:rPr>
        <w:t>Declarative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af6"/>
          <w:rFonts w:ascii="Times New Roman" w:hAnsi="Times New Roman" w:cs="Times New Roman"/>
          <w:sz w:val="28"/>
          <w:szCs w:val="28"/>
        </w:rPr>
        <w:t>Pipeline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декларативный синтаксис для описания </w:t>
      </w:r>
      <w:proofErr w:type="spellStart"/>
      <w:r w:rsidRPr="00FE3DFB">
        <w:rPr>
          <w:rFonts w:ascii="Times New Roman" w:hAnsi="Times New Roman" w:cs="Times New Roman"/>
          <w:sz w:val="28"/>
          <w:szCs w:val="28"/>
          <w:lang w:val="ru-RU"/>
        </w:rPr>
        <w:t>пайплайна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</w:rPr>
        <w:t>Scripted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af6"/>
          <w:rFonts w:ascii="Times New Roman" w:hAnsi="Times New Roman" w:cs="Times New Roman"/>
          <w:sz w:val="28"/>
          <w:szCs w:val="28"/>
        </w:rPr>
        <w:t>Pipeline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более гибкий и расширяемый скриптовый синтаксис.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Пример простого декларативного </w:t>
      </w:r>
      <w:r w:rsidRPr="00FE3DFB">
        <w:rPr>
          <w:rFonts w:ascii="Times New Roman" w:hAnsi="Times New Roman" w:cs="Times New Roman"/>
          <w:sz w:val="28"/>
          <w:szCs w:val="28"/>
        </w:rPr>
        <w:t>Pipeline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05123" w:rsidRPr="00C07307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pipeline</w:t>
      </w:r>
      <w:r w:rsidRPr="00C07307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{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C07307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   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agent any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stages {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stage('Build') {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    steps {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        script {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            </w:t>
      </w:r>
      <w:proofErr w:type="spellStart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sh</w:t>
      </w:r>
      <w:proofErr w:type="spellEnd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'</w:t>
      </w:r>
      <w:proofErr w:type="spellStart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mvn</w:t>
      </w:r>
      <w:proofErr w:type="spellEnd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clean install'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        }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    }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}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stage('Test') {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    steps {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        script {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            </w:t>
      </w:r>
      <w:proofErr w:type="spellStart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sh</w:t>
      </w:r>
      <w:proofErr w:type="spellEnd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'</w:t>
      </w:r>
      <w:proofErr w:type="spellStart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mvn</w:t>
      </w:r>
      <w:proofErr w:type="spellEnd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test'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        }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    }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}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stage('Deploy') {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    steps {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        script {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            </w:t>
      </w:r>
      <w:proofErr w:type="spellStart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sh</w:t>
      </w:r>
      <w:proofErr w:type="spellEnd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'</w:t>
      </w:r>
      <w:proofErr w:type="spellStart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scp</w:t>
      </w:r>
      <w:proofErr w:type="spellEnd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target/</w:t>
      </w:r>
      <w:proofErr w:type="spellStart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myapp.war</w:t>
      </w:r>
      <w:proofErr w:type="spellEnd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user@server</w:t>
      </w:r>
      <w:proofErr w:type="spellEnd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:/path/to/deploy'</w:t>
      </w:r>
    </w:p>
    <w:p w:rsidR="00305123" w:rsidRPr="00C1284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        </w:t>
      </w:r>
      <w:r w:rsidRPr="00C1284B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}</w:t>
      </w:r>
    </w:p>
    <w:p w:rsidR="00305123" w:rsidRPr="00C1284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C1284B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           }</w:t>
      </w:r>
    </w:p>
    <w:p w:rsidR="00305123" w:rsidRPr="00C1284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C1284B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       }</w:t>
      </w:r>
    </w:p>
    <w:p w:rsidR="00305123" w:rsidRPr="00C1284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C1284B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   }</w:t>
      </w:r>
    </w:p>
    <w:p w:rsidR="00305123" w:rsidRPr="00C1284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C1284B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lastRenderedPageBreak/>
        <w:t>}</w:t>
      </w:r>
    </w:p>
    <w:p w:rsidR="009C018C" w:rsidRPr="00C1284B" w:rsidRDefault="009C018C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05123" w:rsidRPr="009C018C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9C018C">
        <w:rPr>
          <w:rFonts w:ascii="Times New Roman" w:hAnsi="Times New Roman" w:cs="Times New Roman"/>
          <w:sz w:val="28"/>
          <w:szCs w:val="28"/>
          <w:lang w:val="ru-RU"/>
        </w:rPr>
        <w:t>Важные этапы:</w:t>
      </w:r>
    </w:p>
    <w:p w:rsidR="00305123" w:rsidRPr="009C018C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</w:rPr>
        <w:t>Build</w:t>
      </w:r>
      <w:r w:rsidRPr="009C018C">
        <w:rPr>
          <w:rFonts w:ascii="Times New Roman" w:hAnsi="Times New Roman" w:cs="Times New Roman"/>
          <w:sz w:val="28"/>
          <w:szCs w:val="28"/>
          <w:lang w:val="ru-RU"/>
        </w:rPr>
        <w:t xml:space="preserve"> — сборка приложения;</w:t>
      </w:r>
    </w:p>
    <w:p w:rsidR="00305123" w:rsidRPr="009C018C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</w:rPr>
        <w:t>Test</w:t>
      </w:r>
      <w:r w:rsidRPr="009C018C">
        <w:rPr>
          <w:rFonts w:ascii="Times New Roman" w:hAnsi="Times New Roman" w:cs="Times New Roman"/>
          <w:sz w:val="28"/>
          <w:szCs w:val="28"/>
          <w:lang w:val="ru-RU"/>
        </w:rPr>
        <w:t xml:space="preserve"> — выполнение тестов;</w:t>
      </w:r>
    </w:p>
    <w:p w:rsidR="00305123" w:rsidRPr="009C018C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</w:rPr>
        <w:t>Deploy</w:t>
      </w:r>
      <w:r w:rsidRPr="009C018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9C018C">
        <w:rPr>
          <w:rFonts w:ascii="Times New Roman" w:hAnsi="Times New Roman" w:cs="Times New Roman"/>
          <w:sz w:val="28"/>
          <w:szCs w:val="28"/>
          <w:lang w:val="ru-RU"/>
        </w:rPr>
        <w:t>деплой</w:t>
      </w:r>
      <w:proofErr w:type="spellEnd"/>
      <w:r w:rsidRPr="009C018C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приложения.</w:t>
      </w:r>
    </w:p>
    <w:p w:rsidR="00305123" w:rsidRPr="009C018C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9C018C">
        <w:rPr>
          <w:rStyle w:val="af6"/>
          <w:rFonts w:ascii="Times New Roman" w:hAnsi="Times New Roman" w:cs="Times New Roman"/>
          <w:sz w:val="28"/>
          <w:szCs w:val="28"/>
          <w:lang w:val="ru-RU"/>
        </w:rPr>
        <w:t>Тест:</w:t>
      </w:r>
    </w:p>
    <w:p w:rsidR="00305123" w:rsidRPr="00FE3DFB" w:rsidRDefault="00305123" w:rsidP="0030512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Какой синтаксис используется для создания </w:t>
      </w:r>
      <w:r w:rsidRPr="00FE3DFB">
        <w:rPr>
          <w:rFonts w:ascii="Times New Roman" w:hAnsi="Times New Roman" w:cs="Times New Roman"/>
          <w:sz w:val="28"/>
          <w:szCs w:val="28"/>
        </w:rPr>
        <w:t>Jenkins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Fonts w:ascii="Times New Roman" w:hAnsi="Times New Roman" w:cs="Times New Roman"/>
          <w:sz w:val="28"/>
          <w:szCs w:val="28"/>
        </w:rPr>
        <w:t>Pipeline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FE3DFB">
        <w:rPr>
          <w:rFonts w:ascii="Times New Roman" w:hAnsi="Times New Roman" w:cs="Times New Roman"/>
          <w:sz w:val="28"/>
          <w:szCs w:val="28"/>
        </w:rPr>
        <w:t xml:space="preserve"> Groovy</w:t>
      </w:r>
    </w:p>
    <w:p w:rsidR="00305123" w:rsidRPr="00FE3DFB" w:rsidRDefault="00305123" w:rsidP="0030512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Какой этап </w:t>
      </w:r>
      <w:r w:rsidRPr="00FE3DFB">
        <w:rPr>
          <w:rFonts w:ascii="Times New Roman" w:hAnsi="Times New Roman" w:cs="Times New Roman"/>
          <w:sz w:val="28"/>
          <w:szCs w:val="28"/>
        </w:rPr>
        <w:t>Pipeline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сборку приложения?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FE3DFB">
        <w:rPr>
          <w:rFonts w:ascii="Times New Roman" w:hAnsi="Times New Roman" w:cs="Times New Roman"/>
          <w:sz w:val="28"/>
          <w:szCs w:val="28"/>
        </w:rPr>
        <w:t xml:space="preserve"> Build</w:t>
      </w:r>
    </w:p>
    <w:p w:rsidR="00305123" w:rsidRDefault="00305123" w:rsidP="0030512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Какой командой можно выполнить </w:t>
      </w:r>
      <w:proofErr w:type="spellStart"/>
      <w:r w:rsidRPr="00FE3DFB">
        <w:rPr>
          <w:rFonts w:ascii="Times New Roman" w:hAnsi="Times New Roman" w:cs="Times New Roman"/>
          <w:sz w:val="28"/>
          <w:szCs w:val="28"/>
          <w:lang w:val="ru-RU"/>
        </w:rPr>
        <w:t>деплой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scp</w:t>
      </w:r>
      <w:proofErr w:type="spellEnd"/>
    </w:p>
    <w:p w:rsidR="009C018C" w:rsidRDefault="009C018C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9C018C" w:rsidRDefault="009C018C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9C018C" w:rsidRDefault="009C018C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9C018C" w:rsidRPr="00FE3DFB" w:rsidRDefault="009C018C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305123" w:rsidRPr="00FE3DFB" w:rsidRDefault="00C07307" w:rsidP="003051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305123" w:rsidRPr="00FE3DFB" w:rsidRDefault="00305123" w:rsidP="00305123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C14386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Тема 6: 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Kubernetes</w:t>
      </w:r>
    </w:p>
    <w:p w:rsidR="00305123" w:rsidRPr="00FE3DFB" w:rsidRDefault="00C07307" w:rsidP="00305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9" style="width:0;height:1.5pt" o:hralign="center" o:hrstd="t" o:hr="t" fillcolor="#a0a0a0" stroked="f"/>
        </w:pict>
      </w:r>
    </w:p>
    <w:p w:rsidR="00305123" w:rsidRPr="00FE3DFB" w:rsidRDefault="00305123" w:rsidP="00305123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Урок 1: Введение в 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Kubernetes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его архитектура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</w:rPr>
        <w:t>Kubernetes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это система для </w:t>
      </w:r>
      <w:proofErr w:type="spellStart"/>
      <w:r w:rsidRPr="00FE3DFB">
        <w:rPr>
          <w:rFonts w:ascii="Times New Roman" w:hAnsi="Times New Roman" w:cs="Times New Roman"/>
          <w:sz w:val="28"/>
          <w:szCs w:val="28"/>
          <w:lang w:val="ru-RU"/>
        </w:rPr>
        <w:t>оркестрации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контейнеров, предназначенная для автоматизации развертывания, масштабирования и управления </w:t>
      </w:r>
      <w:proofErr w:type="spellStart"/>
      <w:r w:rsidRPr="00FE3DFB">
        <w:rPr>
          <w:rFonts w:ascii="Times New Roman" w:hAnsi="Times New Roman" w:cs="Times New Roman"/>
          <w:sz w:val="28"/>
          <w:szCs w:val="28"/>
          <w:lang w:val="ru-RU"/>
        </w:rPr>
        <w:t>контейнеризованными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приложениями.</w:t>
      </w:r>
    </w:p>
    <w:p w:rsidR="009C018C" w:rsidRPr="00C1284B" w:rsidRDefault="009C018C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05123" w:rsidRPr="009C018C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9C018C">
        <w:rPr>
          <w:rFonts w:ascii="Times New Roman" w:hAnsi="Times New Roman" w:cs="Times New Roman"/>
          <w:sz w:val="28"/>
          <w:szCs w:val="28"/>
          <w:lang w:val="ru-RU"/>
        </w:rPr>
        <w:t xml:space="preserve">Основные компоненты </w:t>
      </w:r>
      <w:r w:rsidRPr="00FE3DFB">
        <w:rPr>
          <w:rFonts w:ascii="Times New Roman" w:hAnsi="Times New Roman" w:cs="Times New Roman"/>
          <w:sz w:val="28"/>
          <w:szCs w:val="28"/>
        </w:rPr>
        <w:t>Kubernetes</w:t>
      </w:r>
      <w:r w:rsidRPr="009C01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</w:rPr>
        <w:t>Pod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минимальная единица развертывания, содержащая контейнеры;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</w:rPr>
        <w:t>Node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физический или виртуальный сервер, на котором запускаются </w:t>
      </w:r>
      <w:r w:rsidRPr="00FE3DFB">
        <w:rPr>
          <w:rFonts w:ascii="Times New Roman" w:hAnsi="Times New Roman" w:cs="Times New Roman"/>
          <w:sz w:val="28"/>
          <w:szCs w:val="28"/>
        </w:rPr>
        <w:t>Pods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05123" w:rsidRPr="00C1284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</w:rPr>
        <w:t>Cluster</w:t>
      </w:r>
      <w:r w:rsidRPr="00C1284B">
        <w:rPr>
          <w:rFonts w:ascii="Times New Roman" w:hAnsi="Times New Roman" w:cs="Times New Roman"/>
          <w:sz w:val="28"/>
          <w:szCs w:val="28"/>
          <w:lang w:val="ru-RU"/>
        </w:rPr>
        <w:t xml:space="preserve"> — набор </w:t>
      </w:r>
      <w:r w:rsidRPr="00FE3DFB">
        <w:rPr>
          <w:rFonts w:ascii="Times New Roman" w:hAnsi="Times New Roman" w:cs="Times New Roman"/>
          <w:sz w:val="28"/>
          <w:szCs w:val="28"/>
        </w:rPr>
        <w:t>Node</w:t>
      </w:r>
      <w:r w:rsidRPr="00C1284B">
        <w:rPr>
          <w:rFonts w:ascii="Times New Roman" w:hAnsi="Times New Roman" w:cs="Times New Roman"/>
          <w:sz w:val="28"/>
          <w:szCs w:val="28"/>
          <w:lang w:val="ru-RU"/>
        </w:rPr>
        <w:t xml:space="preserve">, управляющийся </w:t>
      </w:r>
      <w:r w:rsidRPr="00FE3DFB">
        <w:rPr>
          <w:rFonts w:ascii="Times New Roman" w:hAnsi="Times New Roman" w:cs="Times New Roman"/>
          <w:sz w:val="28"/>
          <w:szCs w:val="28"/>
        </w:rPr>
        <w:t>Kubernetes</w:t>
      </w:r>
      <w:r w:rsidRPr="00C1284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</w:rPr>
        <w:t>Control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af6"/>
          <w:rFonts w:ascii="Times New Roman" w:hAnsi="Times New Roman" w:cs="Times New Roman"/>
          <w:sz w:val="28"/>
          <w:szCs w:val="28"/>
        </w:rPr>
        <w:t>Plane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управляющая плоскость, которая принимает решения о состоянии кластера (например, </w:t>
      </w:r>
      <w:r w:rsidRPr="00FE3DFB">
        <w:rPr>
          <w:rFonts w:ascii="Times New Roman" w:hAnsi="Times New Roman" w:cs="Times New Roman"/>
          <w:sz w:val="28"/>
          <w:szCs w:val="28"/>
        </w:rPr>
        <w:t>Kubernetes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Fonts w:ascii="Times New Roman" w:hAnsi="Times New Roman" w:cs="Times New Roman"/>
          <w:sz w:val="28"/>
          <w:szCs w:val="28"/>
        </w:rPr>
        <w:t>API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Fonts w:ascii="Times New Roman" w:hAnsi="Times New Roman" w:cs="Times New Roman"/>
          <w:sz w:val="28"/>
          <w:szCs w:val="28"/>
        </w:rPr>
        <w:t>Server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</w:rPr>
        <w:t>Kubernetes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af6"/>
          <w:rFonts w:ascii="Times New Roman" w:hAnsi="Times New Roman" w:cs="Times New Roman"/>
          <w:sz w:val="28"/>
          <w:szCs w:val="28"/>
        </w:rPr>
        <w:t>Services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абстракция, которая позволяет доступ к контейнерам.</w:t>
      </w:r>
    </w:p>
    <w:p w:rsidR="009C018C" w:rsidRPr="00C1284B" w:rsidRDefault="009C018C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</w:rPr>
        <w:t>Kubernetes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файлы манифестов </w:t>
      </w:r>
      <w:r w:rsidRPr="00FE3DFB">
        <w:rPr>
          <w:rFonts w:ascii="Times New Roman" w:hAnsi="Times New Roman" w:cs="Times New Roman"/>
          <w:sz w:val="28"/>
          <w:szCs w:val="28"/>
        </w:rPr>
        <w:t>YAML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для описания развертываемых объектов, таких как </w:t>
      </w:r>
      <w:r w:rsidRPr="00FE3DFB">
        <w:rPr>
          <w:rFonts w:ascii="Times New Roman" w:hAnsi="Times New Roman" w:cs="Times New Roman"/>
          <w:sz w:val="28"/>
          <w:szCs w:val="28"/>
        </w:rPr>
        <w:t>Pods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E3DFB">
        <w:rPr>
          <w:rFonts w:ascii="Times New Roman" w:hAnsi="Times New Roman" w:cs="Times New Roman"/>
          <w:sz w:val="28"/>
          <w:szCs w:val="28"/>
        </w:rPr>
        <w:t>Deployments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E3DFB">
        <w:rPr>
          <w:rFonts w:ascii="Times New Roman" w:hAnsi="Times New Roman" w:cs="Times New Roman"/>
          <w:sz w:val="28"/>
          <w:szCs w:val="28"/>
        </w:rPr>
        <w:t>Services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305123" w:rsidRPr="00FE3DFB" w:rsidRDefault="00305123" w:rsidP="0030512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FE3DFB">
        <w:rPr>
          <w:rFonts w:ascii="Times New Roman" w:hAnsi="Times New Roman" w:cs="Times New Roman"/>
          <w:sz w:val="28"/>
          <w:szCs w:val="28"/>
        </w:rPr>
        <w:t>Pod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FE3DFB">
        <w:rPr>
          <w:rFonts w:ascii="Times New Roman" w:hAnsi="Times New Roman" w:cs="Times New Roman"/>
          <w:sz w:val="28"/>
          <w:szCs w:val="28"/>
        </w:rPr>
        <w:t>Kubernetes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  <w:t xml:space="preserve">→ 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="00B97825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инимальная единица развертывания, содержащая контейнеры</w:t>
      </w:r>
    </w:p>
    <w:p w:rsidR="00305123" w:rsidRPr="00FE3DFB" w:rsidRDefault="00305123" w:rsidP="0030512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Какой компонент в </w:t>
      </w:r>
      <w:r w:rsidRPr="00FE3DFB">
        <w:rPr>
          <w:rFonts w:ascii="Times New Roman" w:hAnsi="Times New Roman" w:cs="Times New Roman"/>
          <w:sz w:val="28"/>
          <w:szCs w:val="28"/>
        </w:rPr>
        <w:t>Kubernetes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управляет состоянием кластера?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="00B97825">
        <w:rPr>
          <w:rFonts w:ascii="Times New Roman" w:hAnsi="Times New Roman" w:cs="Times New Roman"/>
          <w:sz w:val="28"/>
          <w:szCs w:val="28"/>
        </w:rPr>
        <w:t xml:space="preserve"> c</w:t>
      </w:r>
      <w:r w:rsidRPr="00FE3DFB">
        <w:rPr>
          <w:rFonts w:ascii="Times New Roman" w:hAnsi="Times New Roman" w:cs="Times New Roman"/>
          <w:sz w:val="28"/>
          <w:szCs w:val="28"/>
        </w:rPr>
        <w:t xml:space="preserve">ontrol </w:t>
      </w:r>
      <w:r w:rsidR="00B97825">
        <w:rPr>
          <w:rFonts w:ascii="Times New Roman" w:hAnsi="Times New Roman" w:cs="Times New Roman"/>
          <w:sz w:val="28"/>
          <w:szCs w:val="28"/>
        </w:rPr>
        <w:t>p</w:t>
      </w:r>
      <w:r w:rsidRPr="00FE3DFB">
        <w:rPr>
          <w:rFonts w:ascii="Times New Roman" w:hAnsi="Times New Roman" w:cs="Times New Roman"/>
          <w:sz w:val="28"/>
          <w:szCs w:val="28"/>
        </w:rPr>
        <w:t>lane</w:t>
      </w:r>
    </w:p>
    <w:p w:rsidR="00305123" w:rsidRPr="00FE3DFB" w:rsidRDefault="00305123" w:rsidP="0030512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Какой формат используется для описания объектов </w:t>
      </w:r>
      <w:r w:rsidRPr="00FE3DFB">
        <w:rPr>
          <w:rFonts w:ascii="Times New Roman" w:hAnsi="Times New Roman" w:cs="Times New Roman"/>
          <w:sz w:val="28"/>
          <w:szCs w:val="28"/>
        </w:rPr>
        <w:t>Kubernetes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="00B97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825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:rsidR="00305123" w:rsidRPr="00FE3DFB" w:rsidRDefault="00C07307" w:rsidP="003051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0" style="width:0;height:1.5pt" o:hralign="center" o:hrstd="t" o:hr="t" fillcolor="#a0a0a0" stroked="f"/>
        </w:pict>
      </w:r>
    </w:p>
    <w:p w:rsidR="00305123" w:rsidRPr="00FE3DFB" w:rsidRDefault="00305123" w:rsidP="00305123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Урок 2: Управление приложениями в 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Kubernetes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9C018C" w:rsidRDefault="00305123" w:rsidP="009C018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</w:rPr>
        <w:t>Kubernetes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управлять приложениями с помощью объектов, таких как:</w:t>
      </w:r>
    </w:p>
    <w:p w:rsidR="009C018C" w:rsidRPr="00C1284B" w:rsidRDefault="009C018C" w:rsidP="009C018C">
      <w:pPr>
        <w:spacing w:before="100" w:beforeAutospacing="1" w:after="100" w:afterAutospacing="1"/>
        <w:rPr>
          <w:rStyle w:val="af6"/>
          <w:rFonts w:ascii="Times New Roman" w:hAnsi="Times New Roman" w:cs="Times New Roman"/>
          <w:sz w:val="28"/>
          <w:szCs w:val="28"/>
          <w:lang w:val="ru-RU"/>
        </w:rPr>
      </w:pPr>
    </w:p>
    <w:p w:rsidR="00305123" w:rsidRPr="00FE3DFB" w:rsidRDefault="00305123" w:rsidP="009C018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</w:rPr>
        <w:t>Deployment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описывает развертывание приложения и его обновления;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</w:rPr>
        <w:t>Service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создает стабильный доступ к подам;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</w:rPr>
        <w:t>Ingress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управляет внешним доступом к приложениям в кластере.</w:t>
      </w:r>
    </w:p>
    <w:p w:rsidR="009C018C" w:rsidRPr="00C1284B" w:rsidRDefault="009C018C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05123" w:rsidRPr="009C018C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9C018C">
        <w:rPr>
          <w:rFonts w:ascii="Times New Roman" w:hAnsi="Times New Roman" w:cs="Times New Roman"/>
          <w:sz w:val="28"/>
          <w:szCs w:val="28"/>
          <w:lang w:val="ru-RU"/>
        </w:rPr>
        <w:t xml:space="preserve">Основные команды </w:t>
      </w:r>
      <w:r w:rsidRPr="00FE3DFB">
        <w:rPr>
          <w:rFonts w:ascii="Times New Roman" w:hAnsi="Times New Roman" w:cs="Times New Roman"/>
          <w:sz w:val="28"/>
          <w:szCs w:val="28"/>
        </w:rPr>
        <w:t>Kubernetes</w:t>
      </w:r>
      <w:r w:rsidRPr="009C01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kubectl</w:t>
      </w:r>
      <w:proofErr w:type="spellEnd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get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pods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список всех подов;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kubectl</w:t>
      </w:r>
      <w:proofErr w:type="spellEnd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create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-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f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deployment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  <w:proofErr w:type="spellStart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yml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создание объекта из манифеста;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kubectl</w:t>
      </w:r>
      <w:proofErr w:type="spellEnd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apply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-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f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deployment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  <w:proofErr w:type="spellStart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yml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применение изменений;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kubectl</w:t>
      </w:r>
      <w:proofErr w:type="spellEnd"/>
      <w:r w:rsidRPr="009C018C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delete</w:t>
      </w:r>
      <w:r w:rsidRPr="009C018C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-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f</w:t>
      </w:r>
      <w:r w:rsidRPr="009C018C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deployment</w:t>
      </w:r>
      <w:r w:rsidRPr="009C018C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yml</w:t>
      </w:r>
      <w:proofErr w:type="spellEnd"/>
      <w:r w:rsidRPr="009C018C">
        <w:rPr>
          <w:rFonts w:ascii="Times New Roman" w:hAnsi="Times New Roman" w:cs="Times New Roman"/>
          <w:sz w:val="28"/>
          <w:szCs w:val="28"/>
        </w:rPr>
        <w:t xml:space="preserve"> — </w:t>
      </w:r>
      <w:r w:rsidRPr="009C018C"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Pr="009C018C">
        <w:rPr>
          <w:rFonts w:ascii="Times New Roman" w:hAnsi="Times New Roman" w:cs="Times New Roman"/>
          <w:sz w:val="28"/>
          <w:szCs w:val="28"/>
        </w:rPr>
        <w:t xml:space="preserve"> </w:t>
      </w:r>
      <w:r w:rsidRPr="009C018C">
        <w:rPr>
          <w:rFonts w:ascii="Times New Roman" w:hAnsi="Times New Roman" w:cs="Times New Roman"/>
          <w:sz w:val="28"/>
          <w:szCs w:val="28"/>
          <w:lang w:val="ru-RU"/>
        </w:rPr>
        <w:t>объекта</w:t>
      </w:r>
      <w:r w:rsidRPr="009C018C">
        <w:rPr>
          <w:rFonts w:ascii="Times New Roman" w:hAnsi="Times New Roman" w:cs="Times New Roman"/>
          <w:sz w:val="28"/>
          <w:szCs w:val="28"/>
        </w:rPr>
        <w:t>.</w:t>
      </w:r>
    </w:p>
    <w:p w:rsidR="009C018C" w:rsidRDefault="009C018C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FE3DFB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Deployment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манифеста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>: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FE3DFB">
        <w:rPr>
          <w:rStyle w:val="hljs-attr"/>
          <w:rFonts w:ascii="Times New Roman" w:eastAsiaTheme="majorEastAsia" w:hAnsi="Times New Roman" w:cs="Times New Roman"/>
          <w:sz w:val="28"/>
          <w:szCs w:val="28"/>
        </w:rPr>
        <w:t>apiVersion</w:t>
      </w:r>
      <w:proofErr w:type="spellEnd"/>
      <w:r w:rsidRPr="00FE3DFB">
        <w:rPr>
          <w:rStyle w:val="hljs-attr"/>
          <w:rFonts w:ascii="Times New Roman" w:eastAsiaTheme="majorEastAsia" w:hAnsi="Times New Roman" w:cs="Times New Roman"/>
          <w:sz w:val="28"/>
          <w:szCs w:val="28"/>
        </w:rPr>
        <w:t>: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FE3DFB">
        <w:rPr>
          <w:rStyle w:val="hljs-string"/>
          <w:rFonts w:ascii="Times New Roman" w:hAnsi="Times New Roman" w:cs="Times New Roman"/>
          <w:sz w:val="28"/>
          <w:szCs w:val="28"/>
        </w:rPr>
        <w:t>apps/v1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ljs-attr"/>
          <w:rFonts w:ascii="Times New Roman" w:eastAsiaTheme="majorEastAsia" w:hAnsi="Times New Roman" w:cs="Times New Roman"/>
          <w:sz w:val="28"/>
          <w:szCs w:val="28"/>
        </w:rPr>
        <w:t>kind: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FE3DFB">
        <w:rPr>
          <w:rStyle w:val="hljs-string"/>
          <w:rFonts w:ascii="Times New Roman" w:hAnsi="Times New Roman" w:cs="Times New Roman"/>
          <w:sz w:val="28"/>
          <w:szCs w:val="28"/>
        </w:rPr>
        <w:t>Deployment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ljs-attr"/>
          <w:rFonts w:ascii="Times New Roman" w:eastAsiaTheme="majorEastAsia" w:hAnsi="Times New Roman" w:cs="Times New Roman"/>
          <w:sz w:val="28"/>
          <w:szCs w:val="28"/>
        </w:rPr>
        <w:t>metadata: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FE3DFB">
        <w:rPr>
          <w:rStyle w:val="hljs-attr"/>
          <w:rFonts w:ascii="Times New Roman" w:eastAsiaTheme="majorEastAsia" w:hAnsi="Times New Roman" w:cs="Times New Roman"/>
          <w:sz w:val="28"/>
          <w:szCs w:val="28"/>
        </w:rPr>
        <w:t>name: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hljs-string"/>
          <w:rFonts w:ascii="Times New Roman" w:hAnsi="Times New Roman" w:cs="Times New Roman"/>
          <w:sz w:val="28"/>
          <w:szCs w:val="28"/>
        </w:rPr>
        <w:t>myapp</w:t>
      </w:r>
      <w:proofErr w:type="spellEnd"/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ljs-attr"/>
          <w:rFonts w:ascii="Times New Roman" w:eastAsiaTheme="majorEastAsia" w:hAnsi="Times New Roman" w:cs="Times New Roman"/>
          <w:sz w:val="28"/>
          <w:szCs w:val="28"/>
        </w:rPr>
        <w:t>spec: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FE3DFB">
        <w:rPr>
          <w:rStyle w:val="hljs-attr"/>
          <w:rFonts w:ascii="Times New Roman" w:eastAsiaTheme="majorEastAsia" w:hAnsi="Times New Roman" w:cs="Times New Roman"/>
          <w:sz w:val="28"/>
          <w:szCs w:val="28"/>
        </w:rPr>
        <w:t>replicas: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FE3DFB">
        <w:rPr>
          <w:rStyle w:val="hljs-number"/>
          <w:rFonts w:ascii="Times New Roman" w:eastAsiaTheme="majorEastAsia" w:hAnsi="Times New Roman" w:cs="Times New Roman"/>
          <w:sz w:val="28"/>
          <w:szCs w:val="28"/>
        </w:rPr>
        <w:t>3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FE3DFB">
        <w:rPr>
          <w:rStyle w:val="hljs-attr"/>
          <w:rFonts w:ascii="Times New Roman" w:eastAsiaTheme="majorEastAsia" w:hAnsi="Times New Roman" w:cs="Times New Roman"/>
          <w:sz w:val="28"/>
          <w:szCs w:val="28"/>
        </w:rPr>
        <w:t>selector: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</w:t>
      </w:r>
      <w:proofErr w:type="spellStart"/>
      <w:r w:rsidRPr="00FE3DFB">
        <w:rPr>
          <w:rStyle w:val="hljs-attr"/>
          <w:rFonts w:ascii="Times New Roman" w:eastAsiaTheme="majorEastAsia" w:hAnsi="Times New Roman" w:cs="Times New Roman"/>
          <w:sz w:val="28"/>
          <w:szCs w:val="28"/>
        </w:rPr>
        <w:t>matchLabels</w:t>
      </w:r>
      <w:proofErr w:type="spellEnd"/>
      <w:r w:rsidRPr="00FE3DFB">
        <w:rPr>
          <w:rStyle w:val="hljs-attr"/>
          <w:rFonts w:ascii="Times New Roman" w:eastAsiaTheme="majorEastAsia" w:hAnsi="Times New Roman" w:cs="Times New Roman"/>
          <w:sz w:val="28"/>
          <w:szCs w:val="28"/>
        </w:rPr>
        <w:t>: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</w:t>
      </w:r>
      <w:r w:rsidRPr="00FE3DFB">
        <w:rPr>
          <w:rStyle w:val="hljs-attr"/>
          <w:rFonts w:ascii="Times New Roman" w:eastAsiaTheme="majorEastAsia" w:hAnsi="Times New Roman" w:cs="Times New Roman"/>
          <w:sz w:val="28"/>
          <w:szCs w:val="28"/>
        </w:rPr>
        <w:t>app: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hljs-string"/>
          <w:rFonts w:ascii="Times New Roman" w:hAnsi="Times New Roman" w:cs="Times New Roman"/>
          <w:sz w:val="28"/>
          <w:szCs w:val="28"/>
        </w:rPr>
        <w:t>myapp</w:t>
      </w:r>
      <w:proofErr w:type="spellEnd"/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FE3DFB">
        <w:rPr>
          <w:rStyle w:val="hljs-attr"/>
          <w:rFonts w:ascii="Times New Roman" w:eastAsiaTheme="majorEastAsia" w:hAnsi="Times New Roman" w:cs="Times New Roman"/>
          <w:sz w:val="28"/>
          <w:szCs w:val="28"/>
        </w:rPr>
        <w:t>template: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FE3DFB">
        <w:rPr>
          <w:rStyle w:val="hljs-attr"/>
          <w:rFonts w:ascii="Times New Roman" w:eastAsiaTheme="majorEastAsia" w:hAnsi="Times New Roman" w:cs="Times New Roman"/>
          <w:sz w:val="28"/>
          <w:szCs w:val="28"/>
        </w:rPr>
        <w:t>metadata: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</w:t>
      </w:r>
      <w:r w:rsidRPr="00FE3DFB">
        <w:rPr>
          <w:rStyle w:val="hljs-attr"/>
          <w:rFonts w:ascii="Times New Roman" w:eastAsiaTheme="majorEastAsia" w:hAnsi="Times New Roman" w:cs="Times New Roman"/>
          <w:sz w:val="28"/>
          <w:szCs w:val="28"/>
        </w:rPr>
        <w:t>labels: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</w:t>
      </w:r>
      <w:r w:rsidRPr="00FE3DFB">
        <w:rPr>
          <w:rStyle w:val="hljs-attr"/>
          <w:rFonts w:ascii="Times New Roman" w:eastAsiaTheme="majorEastAsia" w:hAnsi="Times New Roman" w:cs="Times New Roman"/>
          <w:sz w:val="28"/>
          <w:szCs w:val="28"/>
        </w:rPr>
        <w:t>app: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hljs-string"/>
          <w:rFonts w:ascii="Times New Roman" w:hAnsi="Times New Roman" w:cs="Times New Roman"/>
          <w:sz w:val="28"/>
          <w:szCs w:val="28"/>
        </w:rPr>
        <w:t>myapp</w:t>
      </w:r>
      <w:proofErr w:type="spellEnd"/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FE3DFB">
        <w:rPr>
          <w:rStyle w:val="hljs-attr"/>
          <w:rFonts w:ascii="Times New Roman" w:eastAsiaTheme="majorEastAsia" w:hAnsi="Times New Roman" w:cs="Times New Roman"/>
          <w:sz w:val="28"/>
          <w:szCs w:val="28"/>
        </w:rPr>
        <w:t>spec: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</w:t>
      </w:r>
      <w:r w:rsidRPr="00FE3DFB">
        <w:rPr>
          <w:rStyle w:val="hljs-attr"/>
          <w:rFonts w:ascii="Times New Roman" w:eastAsiaTheme="majorEastAsia" w:hAnsi="Times New Roman" w:cs="Times New Roman"/>
          <w:sz w:val="28"/>
          <w:szCs w:val="28"/>
        </w:rPr>
        <w:t>containers: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lastRenderedPageBreak/>
        <w:t xml:space="preserve">        </w:t>
      </w:r>
      <w:r w:rsidRPr="00FE3DFB">
        <w:rPr>
          <w:rStyle w:val="hljs-bullet"/>
          <w:rFonts w:ascii="Times New Roman" w:hAnsi="Times New Roman" w:cs="Times New Roman"/>
          <w:sz w:val="28"/>
          <w:szCs w:val="28"/>
        </w:rPr>
        <w:t>-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FE3DFB">
        <w:rPr>
          <w:rStyle w:val="hljs-attr"/>
          <w:rFonts w:ascii="Times New Roman" w:eastAsiaTheme="majorEastAsia" w:hAnsi="Times New Roman" w:cs="Times New Roman"/>
          <w:sz w:val="28"/>
          <w:szCs w:val="28"/>
        </w:rPr>
        <w:t>name: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hljs-string"/>
          <w:rFonts w:ascii="Times New Roman" w:hAnsi="Times New Roman" w:cs="Times New Roman"/>
          <w:sz w:val="28"/>
          <w:szCs w:val="28"/>
        </w:rPr>
        <w:t>myapp</w:t>
      </w:r>
      <w:proofErr w:type="spellEnd"/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  </w:t>
      </w:r>
      <w:r w:rsidRPr="00FE3DFB">
        <w:rPr>
          <w:rStyle w:val="hljs-attr"/>
          <w:rFonts w:ascii="Times New Roman" w:eastAsiaTheme="majorEastAsia" w:hAnsi="Times New Roman" w:cs="Times New Roman"/>
          <w:sz w:val="28"/>
          <w:szCs w:val="28"/>
        </w:rPr>
        <w:t>image: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E3DFB">
        <w:rPr>
          <w:rStyle w:val="hljs-string"/>
          <w:rFonts w:ascii="Times New Roman" w:hAnsi="Times New Roman" w:cs="Times New Roman"/>
          <w:sz w:val="28"/>
          <w:szCs w:val="28"/>
        </w:rPr>
        <w:t>myapp:latest</w:t>
      </w:r>
      <w:proofErr w:type="spellEnd"/>
      <w:proofErr w:type="gramEnd"/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  </w:t>
      </w:r>
      <w:r w:rsidRPr="00FE3DFB">
        <w:rPr>
          <w:rStyle w:val="hljs-attr"/>
          <w:rFonts w:ascii="Times New Roman" w:eastAsiaTheme="majorEastAsia" w:hAnsi="Times New Roman" w:cs="Times New Roman"/>
          <w:sz w:val="28"/>
          <w:szCs w:val="28"/>
        </w:rPr>
        <w:t>ports: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       </w:t>
      </w:r>
      <w:r w:rsidRPr="00FE3DFB">
        <w:rPr>
          <w:rStyle w:val="hljs-bullet"/>
          <w:rFonts w:ascii="Times New Roman" w:hAnsi="Times New Roman" w:cs="Times New Roman"/>
          <w:sz w:val="28"/>
          <w:szCs w:val="28"/>
        </w:rPr>
        <w:t>-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hljs-attr"/>
          <w:rFonts w:ascii="Times New Roman" w:eastAsiaTheme="majorEastAsia" w:hAnsi="Times New Roman" w:cs="Times New Roman"/>
          <w:sz w:val="28"/>
          <w:szCs w:val="28"/>
        </w:rPr>
        <w:t>containerPort</w:t>
      </w:r>
      <w:proofErr w:type="spellEnd"/>
      <w:r w:rsidRPr="00FE3DFB">
        <w:rPr>
          <w:rStyle w:val="hljs-attr"/>
          <w:rFonts w:ascii="Times New Roman" w:eastAsiaTheme="majorEastAsia" w:hAnsi="Times New Roman" w:cs="Times New Roman"/>
          <w:sz w:val="28"/>
          <w:szCs w:val="28"/>
        </w:rPr>
        <w:t>: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FE3DFB">
        <w:rPr>
          <w:rStyle w:val="hljs-number"/>
          <w:rFonts w:ascii="Times New Roman" w:eastAsiaTheme="majorEastAsia" w:hAnsi="Times New Roman" w:cs="Times New Roman"/>
          <w:sz w:val="28"/>
          <w:szCs w:val="28"/>
        </w:rPr>
        <w:t>8080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305123" w:rsidRPr="00FE3DFB" w:rsidRDefault="00305123" w:rsidP="0030512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Какой объект </w:t>
      </w:r>
      <w:r w:rsidRPr="00FE3DFB">
        <w:rPr>
          <w:rFonts w:ascii="Times New Roman" w:hAnsi="Times New Roman" w:cs="Times New Roman"/>
          <w:sz w:val="28"/>
          <w:szCs w:val="28"/>
        </w:rPr>
        <w:t>Kubernetes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описывает развертывание приложения?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r w:rsidR="00B97825">
        <w:rPr>
          <w:rFonts w:ascii="Times New Roman" w:hAnsi="Times New Roman" w:cs="Times New Roman"/>
          <w:sz w:val="28"/>
          <w:szCs w:val="28"/>
        </w:rPr>
        <w:t>d</w:t>
      </w:r>
      <w:r w:rsidRPr="00FE3DFB">
        <w:rPr>
          <w:rFonts w:ascii="Times New Roman" w:hAnsi="Times New Roman" w:cs="Times New Roman"/>
          <w:sz w:val="28"/>
          <w:szCs w:val="28"/>
        </w:rPr>
        <w:t>eployment</w:t>
      </w:r>
    </w:p>
    <w:p w:rsidR="00305123" w:rsidRPr="00FE3DFB" w:rsidRDefault="00305123" w:rsidP="0030512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Как создать объект в </w:t>
      </w:r>
      <w:r w:rsidRPr="00FE3DFB">
        <w:rPr>
          <w:rFonts w:ascii="Times New Roman" w:hAnsi="Times New Roman" w:cs="Times New Roman"/>
          <w:sz w:val="28"/>
          <w:szCs w:val="28"/>
        </w:rPr>
        <w:t>Kubernetes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из файла манифеста?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create -f</w:t>
      </w:r>
    </w:p>
    <w:p w:rsidR="00305123" w:rsidRPr="00FE3DFB" w:rsidRDefault="00305123" w:rsidP="0030512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Как удалить объект в </w:t>
      </w:r>
      <w:r w:rsidRPr="00FE3DFB">
        <w:rPr>
          <w:rFonts w:ascii="Times New Roman" w:hAnsi="Times New Roman" w:cs="Times New Roman"/>
          <w:sz w:val="28"/>
          <w:szCs w:val="28"/>
        </w:rPr>
        <w:t>Kubernetes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delete -f</w:t>
      </w:r>
    </w:p>
    <w:p w:rsidR="009C018C" w:rsidRDefault="009C018C" w:rsidP="003051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018C" w:rsidRDefault="009C018C" w:rsidP="003051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018C" w:rsidRDefault="009C018C" w:rsidP="003051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018C" w:rsidRDefault="009C018C" w:rsidP="003051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018C" w:rsidRDefault="009C018C" w:rsidP="003051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018C" w:rsidRDefault="009C018C" w:rsidP="003051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018C" w:rsidRDefault="009C018C" w:rsidP="003051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018C" w:rsidRDefault="009C018C" w:rsidP="003051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018C" w:rsidRDefault="009C018C" w:rsidP="003051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05123" w:rsidRPr="00FE3DFB" w:rsidRDefault="00C07307" w:rsidP="003051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1" style="width:0;height:1.5pt" o:hralign="center" o:hrstd="t" o:hr="t" fillcolor="#a0a0a0" stroked="f"/>
        </w:pict>
      </w:r>
    </w:p>
    <w:p w:rsidR="00305123" w:rsidRPr="00FE3DFB" w:rsidRDefault="00305123" w:rsidP="00305123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C14386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Тема 7: </w:t>
      </w:r>
      <w:proofErr w:type="spellStart"/>
      <w:r w:rsidR="00C14386" w:rsidRPr="00C14386">
        <w:rPr>
          <w:rFonts w:ascii="Times New Roman" w:hAnsi="Times New Roman" w:cs="Times New Roman"/>
          <w:sz w:val="28"/>
          <w:szCs w:val="28"/>
        </w:rPr>
        <w:t>Мониторинг</w:t>
      </w:r>
      <w:proofErr w:type="spellEnd"/>
      <w:r w:rsidR="00C14386" w:rsidRPr="00C14386">
        <w:rPr>
          <w:rFonts w:ascii="Times New Roman" w:hAnsi="Times New Roman" w:cs="Times New Roman"/>
          <w:sz w:val="28"/>
          <w:szCs w:val="28"/>
        </w:rPr>
        <w:t xml:space="preserve"> (Prometheus &amp; </w:t>
      </w:r>
      <w:proofErr w:type="spellStart"/>
      <w:r w:rsidR="00C14386" w:rsidRPr="00C14386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="00C14386" w:rsidRPr="00C14386">
        <w:rPr>
          <w:rFonts w:ascii="Times New Roman" w:hAnsi="Times New Roman" w:cs="Times New Roman"/>
          <w:sz w:val="28"/>
          <w:szCs w:val="28"/>
        </w:rPr>
        <w:t>)</w:t>
      </w:r>
    </w:p>
    <w:p w:rsidR="00305123" w:rsidRPr="00FE3DFB" w:rsidRDefault="00C07307" w:rsidP="00305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2" style="width:0;height:1.5pt" o:hralign="center" o:hrstd="t" o:hr="t" fillcolor="#a0a0a0" stroked="f"/>
        </w:pict>
      </w:r>
    </w:p>
    <w:p w:rsidR="00305123" w:rsidRPr="00FE3DFB" w:rsidRDefault="00305123" w:rsidP="00305123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Урок 1: Введение в мониторинг с 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Prometheus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</w:rPr>
        <w:t>Prometheus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это система мониторинга и сбора метрик, которая широко используется для сбора и хранения временных рядов данных. </w:t>
      </w:r>
      <w:r w:rsidRPr="00FE3DFB">
        <w:rPr>
          <w:rFonts w:ascii="Times New Roman" w:hAnsi="Times New Roman" w:cs="Times New Roman"/>
          <w:sz w:val="28"/>
          <w:szCs w:val="28"/>
        </w:rPr>
        <w:t>Prometheus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язык запросов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PromQL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для выборки и анализа данных.</w:t>
      </w:r>
    </w:p>
    <w:p w:rsidR="009C018C" w:rsidRPr="00C1284B" w:rsidRDefault="009C018C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05123" w:rsidRPr="009C018C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9C018C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Основные компоненты: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</w:rPr>
        <w:t>Prometheus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Style w:val="af6"/>
          <w:rFonts w:ascii="Times New Roman" w:hAnsi="Times New Roman" w:cs="Times New Roman"/>
          <w:sz w:val="28"/>
          <w:szCs w:val="28"/>
        </w:rPr>
        <w:t>Server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основной компонент для сбора и хранения метрик;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</w:rPr>
        <w:t>Exporter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инструмент, собирающий метрики с приложений и сервисов;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Alertmanager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система уведомлений и оповещений.</w:t>
      </w:r>
    </w:p>
    <w:p w:rsidR="009C018C" w:rsidRDefault="009C018C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9C018C" w:rsidRDefault="00305123" w:rsidP="009C018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9C018C">
        <w:rPr>
          <w:rFonts w:ascii="Times New Roman" w:hAnsi="Times New Roman" w:cs="Times New Roman"/>
          <w:sz w:val="28"/>
          <w:szCs w:val="28"/>
          <w:lang w:val="ru-RU"/>
        </w:rPr>
        <w:t>Основные шаги для настройки:</w:t>
      </w:r>
    </w:p>
    <w:p w:rsidR="00305123" w:rsidRPr="009C018C" w:rsidRDefault="00305123" w:rsidP="009C018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9C018C">
        <w:rPr>
          <w:rFonts w:ascii="Times New Roman" w:hAnsi="Times New Roman" w:cs="Times New Roman"/>
          <w:sz w:val="28"/>
          <w:szCs w:val="28"/>
          <w:lang w:val="ru-RU"/>
        </w:rPr>
        <w:t xml:space="preserve">Установите </w:t>
      </w:r>
      <w:r w:rsidRPr="00FE3DFB">
        <w:rPr>
          <w:rFonts w:ascii="Times New Roman" w:hAnsi="Times New Roman" w:cs="Times New Roman"/>
          <w:sz w:val="28"/>
          <w:szCs w:val="28"/>
        </w:rPr>
        <w:t>Prometheus</w:t>
      </w:r>
      <w:r w:rsidRPr="009C01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Настройте </w:t>
      </w:r>
      <w:r w:rsidRPr="00FE3DFB">
        <w:rPr>
          <w:rStyle w:val="af6"/>
          <w:rFonts w:ascii="Times New Roman" w:hAnsi="Times New Roman" w:cs="Times New Roman"/>
          <w:sz w:val="28"/>
          <w:szCs w:val="28"/>
        </w:rPr>
        <w:t>targets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для сбора метрик.</w:t>
      </w:r>
    </w:p>
    <w:p w:rsidR="00305123" w:rsidRPr="009C018C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018C">
        <w:rPr>
          <w:rFonts w:ascii="Times New Roman" w:hAnsi="Times New Roman" w:cs="Times New Roman"/>
          <w:sz w:val="28"/>
          <w:szCs w:val="28"/>
          <w:lang w:val="ru-RU"/>
        </w:rPr>
        <w:t xml:space="preserve">Настройте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Alertmanager</w:t>
      </w:r>
      <w:proofErr w:type="spellEnd"/>
      <w:r w:rsidRPr="009C018C">
        <w:rPr>
          <w:rFonts w:ascii="Times New Roman" w:hAnsi="Times New Roman" w:cs="Times New Roman"/>
          <w:sz w:val="28"/>
          <w:szCs w:val="28"/>
          <w:lang w:val="ru-RU"/>
        </w:rPr>
        <w:t xml:space="preserve"> для уведомлений.</w:t>
      </w:r>
    </w:p>
    <w:p w:rsidR="00305123" w:rsidRPr="009C018C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9C018C">
        <w:rPr>
          <w:rStyle w:val="af6"/>
          <w:rFonts w:ascii="Times New Roman" w:hAnsi="Times New Roman" w:cs="Times New Roman"/>
          <w:sz w:val="28"/>
          <w:szCs w:val="28"/>
          <w:lang w:val="ru-RU"/>
        </w:rPr>
        <w:t>Тест:</w:t>
      </w:r>
    </w:p>
    <w:p w:rsidR="00305123" w:rsidRPr="00FE3DFB" w:rsidRDefault="00305123" w:rsidP="0030512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Какой язык используется для запросов в </w:t>
      </w:r>
      <w:r w:rsidRPr="00FE3DFB">
        <w:rPr>
          <w:rFonts w:ascii="Times New Roman" w:hAnsi="Times New Roman" w:cs="Times New Roman"/>
          <w:sz w:val="28"/>
          <w:szCs w:val="28"/>
        </w:rPr>
        <w:t>Prometheus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="006F3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856">
        <w:rPr>
          <w:rFonts w:ascii="Times New Roman" w:hAnsi="Times New Roman" w:cs="Times New Roman"/>
          <w:sz w:val="28"/>
          <w:szCs w:val="28"/>
        </w:rPr>
        <w:t>promql</w:t>
      </w:r>
      <w:proofErr w:type="spellEnd"/>
    </w:p>
    <w:p w:rsidR="00305123" w:rsidRPr="00FE3DFB" w:rsidRDefault="00305123" w:rsidP="0030512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Какой компонент </w:t>
      </w:r>
      <w:r w:rsidRPr="00FE3DFB">
        <w:rPr>
          <w:rFonts w:ascii="Times New Roman" w:hAnsi="Times New Roman" w:cs="Times New Roman"/>
          <w:sz w:val="28"/>
          <w:szCs w:val="28"/>
        </w:rPr>
        <w:t>Prometheus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собирает метрики с приложений?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="006F3856">
        <w:rPr>
          <w:rFonts w:ascii="Times New Roman" w:hAnsi="Times New Roman" w:cs="Times New Roman"/>
          <w:sz w:val="28"/>
          <w:szCs w:val="28"/>
        </w:rPr>
        <w:t xml:space="preserve"> e</w:t>
      </w:r>
      <w:r w:rsidRPr="00FE3DFB">
        <w:rPr>
          <w:rFonts w:ascii="Times New Roman" w:hAnsi="Times New Roman" w:cs="Times New Roman"/>
          <w:sz w:val="28"/>
          <w:szCs w:val="28"/>
        </w:rPr>
        <w:t>xporter</w:t>
      </w:r>
    </w:p>
    <w:p w:rsidR="00305123" w:rsidRPr="00FE3DFB" w:rsidRDefault="00305123" w:rsidP="0030512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Какую задачу выполняет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Alertmanager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  <w:t xml:space="preserve">→ 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="006F3856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правл</w:t>
      </w:r>
      <w:r w:rsidR="006F3856"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уведомлениями</w:t>
      </w:r>
    </w:p>
    <w:p w:rsidR="00305123" w:rsidRPr="00FE3DFB" w:rsidRDefault="00C07307" w:rsidP="003051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305123" w:rsidRPr="00FE3DFB" w:rsidRDefault="00305123" w:rsidP="00305123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Урок 2: Визуализация данных с </w:t>
      </w:r>
      <w:proofErr w:type="spellStart"/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Grafana</w:t>
      </w:r>
      <w:proofErr w:type="spellEnd"/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DFB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это инструмент для визуализации данных, который может интегрироваться с </w:t>
      </w:r>
      <w:r w:rsidRPr="00FE3DFB">
        <w:rPr>
          <w:rFonts w:ascii="Times New Roman" w:hAnsi="Times New Roman" w:cs="Times New Roman"/>
          <w:sz w:val="28"/>
          <w:szCs w:val="28"/>
        </w:rPr>
        <w:t>Prometheus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и другими источниками данных. Он позволяет создавать </w:t>
      </w:r>
      <w:proofErr w:type="spellStart"/>
      <w:r w:rsidRPr="00FE3DFB">
        <w:rPr>
          <w:rFonts w:ascii="Times New Roman" w:hAnsi="Times New Roman" w:cs="Times New Roman"/>
          <w:sz w:val="28"/>
          <w:szCs w:val="28"/>
          <w:lang w:val="ru-RU"/>
        </w:rPr>
        <w:t>дашборды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с графиками, метками и </w:t>
      </w:r>
      <w:proofErr w:type="spellStart"/>
      <w:r w:rsidRPr="00FE3DFB">
        <w:rPr>
          <w:rFonts w:ascii="Times New Roman" w:hAnsi="Times New Roman" w:cs="Times New Roman"/>
          <w:sz w:val="28"/>
          <w:szCs w:val="28"/>
          <w:lang w:val="ru-RU"/>
        </w:rPr>
        <w:t>алертами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018C" w:rsidRDefault="009C018C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Default="00305123" w:rsidP="009C018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Основные шаги:</w:t>
      </w:r>
    </w:p>
    <w:p w:rsidR="00305123" w:rsidRPr="009C018C" w:rsidRDefault="00305123" w:rsidP="009C018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9C018C">
        <w:rPr>
          <w:rFonts w:ascii="Times New Roman" w:hAnsi="Times New Roman" w:cs="Times New Roman"/>
          <w:sz w:val="28"/>
          <w:szCs w:val="28"/>
          <w:lang w:val="ru-RU"/>
        </w:rPr>
        <w:t xml:space="preserve">Установите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9C01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5123" w:rsidRPr="009C018C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018C">
        <w:rPr>
          <w:rFonts w:ascii="Times New Roman" w:hAnsi="Times New Roman" w:cs="Times New Roman"/>
          <w:sz w:val="28"/>
          <w:szCs w:val="28"/>
          <w:lang w:val="ru-RU"/>
        </w:rPr>
        <w:t xml:space="preserve">Настройте источник данных </w:t>
      </w:r>
      <w:r w:rsidRPr="00FE3DFB">
        <w:rPr>
          <w:rFonts w:ascii="Times New Roman" w:hAnsi="Times New Roman" w:cs="Times New Roman"/>
          <w:sz w:val="28"/>
          <w:szCs w:val="28"/>
        </w:rPr>
        <w:t>Prometheus</w:t>
      </w:r>
      <w:r w:rsidRPr="009C01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Создайте </w:t>
      </w:r>
      <w:proofErr w:type="spellStart"/>
      <w:r w:rsidRPr="00FE3DFB">
        <w:rPr>
          <w:rFonts w:ascii="Times New Roman" w:hAnsi="Times New Roman" w:cs="Times New Roman"/>
          <w:sz w:val="28"/>
          <w:szCs w:val="28"/>
          <w:lang w:val="ru-RU"/>
        </w:rPr>
        <w:t>дашборд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и добавьте панели с графиками.</w:t>
      </w:r>
    </w:p>
    <w:p w:rsidR="009C018C" w:rsidRDefault="009C018C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05123" w:rsidRPr="009C018C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9C018C">
        <w:rPr>
          <w:rFonts w:ascii="Times New Roman" w:hAnsi="Times New Roman" w:cs="Times New Roman"/>
          <w:sz w:val="28"/>
          <w:szCs w:val="28"/>
          <w:lang w:val="ru-RU"/>
        </w:rPr>
        <w:t>Пример панели:</w:t>
      </w:r>
    </w:p>
    <w:p w:rsidR="00305123" w:rsidRPr="009C018C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018C">
        <w:rPr>
          <w:rFonts w:ascii="Times New Roman" w:hAnsi="Times New Roman" w:cs="Times New Roman"/>
          <w:sz w:val="28"/>
          <w:szCs w:val="28"/>
          <w:lang w:val="ru-RU"/>
        </w:rPr>
        <w:t xml:space="preserve">Тип панели: </w:t>
      </w:r>
      <w:r w:rsidRPr="00FE3DFB">
        <w:rPr>
          <w:rFonts w:ascii="Times New Roman" w:hAnsi="Times New Roman" w:cs="Times New Roman"/>
          <w:sz w:val="28"/>
          <w:szCs w:val="28"/>
        </w:rPr>
        <w:t>Graph</w:t>
      </w:r>
    </w:p>
    <w:p w:rsidR="00305123" w:rsidRPr="009C018C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018C">
        <w:rPr>
          <w:rFonts w:ascii="Times New Roman" w:hAnsi="Times New Roman" w:cs="Times New Roman"/>
          <w:sz w:val="28"/>
          <w:szCs w:val="28"/>
          <w:lang w:val="ru-RU"/>
        </w:rPr>
        <w:t xml:space="preserve">Источник данных: </w:t>
      </w:r>
      <w:r w:rsidRPr="00FE3DFB">
        <w:rPr>
          <w:rFonts w:ascii="Times New Roman" w:hAnsi="Times New Roman" w:cs="Times New Roman"/>
          <w:sz w:val="28"/>
          <w:szCs w:val="28"/>
        </w:rPr>
        <w:t>Prometheus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Запрос: 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rate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(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http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_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requests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_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total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[5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m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>])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305123" w:rsidRPr="00FE3DFB" w:rsidRDefault="00305123" w:rsidP="0030512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Какой инструмент используется для визуализации данных в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856">
        <w:rPr>
          <w:rFonts w:ascii="Times New Roman" w:hAnsi="Times New Roman" w:cs="Times New Roman"/>
          <w:sz w:val="28"/>
          <w:szCs w:val="28"/>
        </w:rPr>
        <w:t>g</w:t>
      </w:r>
      <w:r w:rsidRPr="00FE3DFB">
        <w:rPr>
          <w:rFonts w:ascii="Times New Roman" w:hAnsi="Times New Roman" w:cs="Times New Roman"/>
          <w:sz w:val="28"/>
          <w:szCs w:val="28"/>
        </w:rPr>
        <w:t>rafana</w:t>
      </w:r>
      <w:proofErr w:type="spellEnd"/>
    </w:p>
    <w:p w:rsidR="00305123" w:rsidRPr="00FE3DFB" w:rsidRDefault="00305123" w:rsidP="0030512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Какой источник данных используется в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для интеграции с </w:t>
      </w:r>
      <w:r w:rsidRPr="00FE3DFB">
        <w:rPr>
          <w:rFonts w:ascii="Times New Roman" w:hAnsi="Times New Roman" w:cs="Times New Roman"/>
          <w:sz w:val="28"/>
          <w:szCs w:val="28"/>
        </w:rPr>
        <w:t>Prometheus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856">
        <w:rPr>
          <w:rFonts w:ascii="Times New Roman" w:hAnsi="Times New Roman" w:cs="Times New Roman"/>
          <w:sz w:val="28"/>
          <w:szCs w:val="28"/>
        </w:rPr>
        <w:t>p</w:t>
      </w:r>
      <w:r w:rsidRPr="00FE3DFB">
        <w:rPr>
          <w:rFonts w:ascii="Times New Roman" w:hAnsi="Times New Roman" w:cs="Times New Roman"/>
          <w:sz w:val="28"/>
          <w:szCs w:val="28"/>
        </w:rPr>
        <w:t>rometheus</w:t>
      </w:r>
      <w:proofErr w:type="spellEnd"/>
    </w:p>
    <w:p w:rsidR="00305123" w:rsidRPr="006F3856" w:rsidRDefault="00305123" w:rsidP="0030512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r w:rsidR="006F3856">
        <w:rPr>
          <w:rFonts w:ascii="Times New Roman" w:hAnsi="Times New Roman" w:cs="Times New Roman"/>
          <w:sz w:val="28"/>
          <w:szCs w:val="28"/>
          <w:lang w:val="ru-RU"/>
        </w:rPr>
        <w:t>отображает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панель типа "</w:t>
      </w:r>
      <w:r w:rsidRPr="00FE3DFB">
        <w:rPr>
          <w:rFonts w:ascii="Times New Roman" w:hAnsi="Times New Roman" w:cs="Times New Roman"/>
          <w:sz w:val="28"/>
          <w:szCs w:val="28"/>
        </w:rPr>
        <w:t>Graph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" в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F3856">
        <w:rPr>
          <w:rFonts w:ascii="Times New Roman" w:hAnsi="Times New Roman" w:cs="Times New Roman"/>
          <w:sz w:val="28"/>
          <w:szCs w:val="28"/>
          <w:lang w:val="ru-RU"/>
        </w:rPr>
        <w:t xml:space="preserve">→ </w:t>
      </w:r>
      <w:r w:rsidRPr="006F3856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Pr="006F3856">
        <w:rPr>
          <w:rFonts w:ascii="Times New Roman" w:hAnsi="Times New Roman" w:cs="Times New Roman"/>
          <w:sz w:val="28"/>
          <w:szCs w:val="28"/>
          <w:lang w:val="ru-RU"/>
        </w:rPr>
        <w:t xml:space="preserve"> графики</w:t>
      </w: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C018C" w:rsidRPr="006F3856" w:rsidRDefault="009C018C" w:rsidP="003051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05123" w:rsidRPr="00FE3DFB" w:rsidRDefault="00C07307" w:rsidP="003051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305123" w:rsidRPr="009362A0" w:rsidRDefault="00305123" w:rsidP="00305123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9362A0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Тема 8: </w:t>
      </w:r>
      <w:r w:rsidR="009362A0" w:rsidRPr="009362A0">
        <w:rPr>
          <w:rStyle w:val="af6"/>
          <w:rFonts w:ascii="Times New Roman" w:hAnsi="Times New Roman" w:cs="Times New Roman"/>
          <w:iCs/>
          <w:sz w:val="28"/>
          <w:szCs w:val="28"/>
          <w:lang w:val="ru-RU"/>
        </w:rPr>
        <w:t>ELK &amp; GRAY LOG</w:t>
      </w:r>
    </w:p>
    <w:p w:rsidR="00305123" w:rsidRPr="00FE3DFB" w:rsidRDefault="00C07307" w:rsidP="00305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p w:rsidR="00305123" w:rsidRPr="00FE3DFB" w:rsidRDefault="00305123" w:rsidP="00305123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Урок 1: Введение в 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ELK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Stack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</w:rPr>
        <w:t>ELK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Fonts w:ascii="Times New Roman" w:hAnsi="Times New Roman" w:cs="Times New Roman"/>
          <w:sz w:val="28"/>
          <w:szCs w:val="28"/>
        </w:rPr>
        <w:t>Stack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Logstash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Kibana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) — это набор инструментов для сбора, анализа и визуализации логов.</w:t>
      </w:r>
    </w:p>
    <w:p w:rsidR="009C018C" w:rsidRPr="00C1284B" w:rsidRDefault="009C018C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05123" w:rsidRPr="009C018C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9C018C">
        <w:rPr>
          <w:rFonts w:ascii="Times New Roman" w:hAnsi="Times New Roman" w:cs="Times New Roman"/>
          <w:sz w:val="28"/>
          <w:szCs w:val="28"/>
          <w:lang w:val="ru-RU"/>
        </w:rPr>
        <w:t>Компоненты: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поисковая и аналитическая система для хранения и обработки логов;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Logstash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инструмент для сбора и обработки логов;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lastRenderedPageBreak/>
        <w:t>Kibana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— интерфейс для визуализации и анализа данных из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018C" w:rsidRPr="00C1284B" w:rsidRDefault="009C018C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05123" w:rsidRPr="009C018C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9C018C">
        <w:rPr>
          <w:rFonts w:ascii="Times New Roman" w:hAnsi="Times New Roman" w:cs="Times New Roman"/>
          <w:sz w:val="28"/>
          <w:szCs w:val="28"/>
          <w:lang w:val="ru-RU"/>
        </w:rPr>
        <w:t xml:space="preserve">Процесс работы </w:t>
      </w:r>
      <w:r w:rsidRPr="00FE3DFB">
        <w:rPr>
          <w:rFonts w:ascii="Times New Roman" w:hAnsi="Times New Roman" w:cs="Times New Roman"/>
          <w:sz w:val="28"/>
          <w:szCs w:val="28"/>
        </w:rPr>
        <w:t>ELK</w:t>
      </w:r>
      <w:r w:rsidRPr="009C01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Fonts w:ascii="Times New Roman" w:hAnsi="Times New Roman" w:cs="Times New Roman"/>
          <w:sz w:val="28"/>
          <w:szCs w:val="28"/>
        </w:rPr>
        <w:t>Stack</w:t>
      </w:r>
      <w:r w:rsidRPr="009C01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Logstash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получает </w:t>
      </w:r>
      <w:proofErr w:type="spellStart"/>
      <w:r w:rsidRPr="00FE3DFB">
        <w:rPr>
          <w:rFonts w:ascii="Times New Roman" w:hAnsi="Times New Roman" w:cs="Times New Roman"/>
          <w:sz w:val="28"/>
          <w:szCs w:val="28"/>
          <w:lang w:val="ru-RU"/>
        </w:rPr>
        <w:t>логи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и отправляет их в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хранит и индексирует </w:t>
      </w:r>
      <w:proofErr w:type="spellStart"/>
      <w:r w:rsidRPr="00FE3DFB">
        <w:rPr>
          <w:rFonts w:ascii="Times New Roman" w:hAnsi="Times New Roman" w:cs="Times New Roman"/>
          <w:sz w:val="28"/>
          <w:szCs w:val="28"/>
          <w:lang w:val="ru-RU"/>
        </w:rPr>
        <w:t>логи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Kibana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интерфейс для поиска и визуализации данных.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305123" w:rsidRPr="00FE3DFB" w:rsidRDefault="00305123" w:rsidP="0030512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Какой компонент </w:t>
      </w:r>
      <w:r w:rsidRPr="00FE3DFB">
        <w:rPr>
          <w:rFonts w:ascii="Times New Roman" w:hAnsi="Times New Roman" w:cs="Times New Roman"/>
          <w:sz w:val="28"/>
          <w:szCs w:val="28"/>
        </w:rPr>
        <w:t>ELK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Fonts w:ascii="Times New Roman" w:hAnsi="Times New Roman" w:cs="Times New Roman"/>
          <w:sz w:val="28"/>
          <w:szCs w:val="28"/>
        </w:rPr>
        <w:t>Stack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отвечает за визуализацию данных?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1CE8">
        <w:rPr>
          <w:rFonts w:ascii="Times New Roman" w:hAnsi="Times New Roman" w:cs="Times New Roman"/>
          <w:sz w:val="28"/>
          <w:szCs w:val="28"/>
        </w:rPr>
        <w:t>k</w:t>
      </w:r>
      <w:r w:rsidRPr="00FE3DFB">
        <w:rPr>
          <w:rFonts w:ascii="Times New Roman" w:hAnsi="Times New Roman" w:cs="Times New Roman"/>
          <w:sz w:val="28"/>
          <w:szCs w:val="28"/>
        </w:rPr>
        <w:t>ibana</w:t>
      </w:r>
      <w:proofErr w:type="spellEnd"/>
    </w:p>
    <w:p w:rsidR="00305123" w:rsidRPr="00FE3DFB" w:rsidRDefault="00305123" w:rsidP="0030512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>Какой компонент отвечает за хранение и обработку логов?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1CE8">
        <w:rPr>
          <w:rFonts w:ascii="Times New Roman" w:hAnsi="Times New Roman" w:cs="Times New Roman"/>
          <w:sz w:val="28"/>
          <w:szCs w:val="28"/>
        </w:rPr>
        <w:t>e</w:t>
      </w:r>
      <w:r w:rsidRPr="00FE3DFB">
        <w:rPr>
          <w:rFonts w:ascii="Times New Roman" w:hAnsi="Times New Roman" w:cs="Times New Roman"/>
          <w:sz w:val="28"/>
          <w:szCs w:val="28"/>
        </w:rPr>
        <w:t>lasticsearch</w:t>
      </w:r>
      <w:proofErr w:type="spellEnd"/>
    </w:p>
    <w:p w:rsidR="00305123" w:rsidRPr="00FE3DFB" w:rsidRDefault="00305123" w:rsidP="0030512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r w:rsidR="007C1CE8">
        <w:rPr>
          <w:rFonts w:ascii="Times New Roman" w:hAnsi="Times New Roman" w:cs="Times New Roman"/>
          <w:sz w:val="28"/>
          <w:szCs w:val="28"/>
          <w:lang w:val="ru-RU"/>
        </w:rPr>
        <w:t>собирает и обрабатывает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Logstash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FE3DFB">
        <w:rPr>
          <w:rFonts w:ascii="Times New Roman" w:hAnsi="Times New Roman" w:cs="Times New Roman"/>
          <w:sz w:val="28"/>
          <w:szCs w:val="28"/>
        </w:rPr>
        <w:t>ELK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Fonts w:ascii="Times New Roman" w:hAnsi="Times New Roman" w:cs="Times New Roman"/>
          <w:sz w:val="28"/>
          <w:szCs w:val="28"/>
        </w:rPr>
        <w:t>Stack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  <w:t xml:space="preserve">→ </w:t>
      </w: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Правильный ответ:</w:t>
      </w:r>
      <w:r w:rsidR="007C1C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DFB">
        <w:rPr>
          <w:rFonts w:ascii="Times New Roman" w:hAnsi="Times New Roman" w:cs="Times New Roman"/>
          <w:sz w:val="28"/>
          <w:szCs w:val="28"/>
          <w:lang w:val="ru-RU"/>
        </w:rPr>
        <w:t>логи</w:t>
      </w:r>
      <w:proofErr w:type="spellEnd"/>
    </w:p>
    <w:p w:rsidR="00305123" w:rsidRPr="00FE3DFB" w:rsidRDefault="00C07307" w:rsidP="003051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6" style="width:0;height:1.5pt" o:hralign="center" o:hrstd="t" o:hr="t" fillcolor="#a0a0a0" stroked="f"/>
        </w:pict>
      </w:r>
    </w:p>
    <w:p w:rsidR="00305123" w:rsidRPr="00FE3DFB" w:rsidRDefault="00305123" w:rsidP="00305123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Урок 2: Настройка 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ELK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</w:rPr>
        <w:t>Stack</w:t>
      </w:r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proofErr w:type="spellStart"/>
      <w:r w:rsidRPr="00FE3DFB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>логирования</w:t>
      </w:r>
      <w:proofErr w:type="spellEnd"/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Настройка </w:t>
      </w:r>
      <w:r w:rsidRPr="00FE3DFB">
        <w:rPr>
          <w:rFonts w:ascii="Times New Roman" w:hAnsi="Times New Roman" w:cs="Times New Roman"/>
          <w:sz w:val="28"/>
          <w:szCs w:val="28"/>
        </w:rPr>
        <w:t>ELK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Fonts w:ascii="Times New Roman" w:hAnsi="Times New Roman" w:cs="Times New Roman"/>
          <w:sz w:val="28"/>
          <w:szCs w:val="28"/>
        </w:rPr>
        <w:t>Stack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включает установку всех трех компонентов и их настройку для сбора и анализа логов.</w:t>
      </w:r>
    </w:p>
    <w:p w:rsidR="009C018C" w:rsidRPr="00C1284B" w:rsidRDefault="009C018C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DFB">
        <w:rPr>
          <w:rFonts w:ascii="Times New Roman" w:hAnsi="Times New Roman" w:cs="Times New Roman"/>
          <w:sz w:val="28"/>
          <w:szCs w:val="28"/>
        </w:rPr>
        <w:t>Установите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Logstash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Kibana</w:t>
      </w:r>
      <w:proofErr w:type="spellEnd"/>
      <w:r w:rsidRPr="00FE3DFB">
        <w:rPr>
          <w:rFonts w:ascii="Times New Roman" w:hAnsi="Times New Roman" w:cs="Times New Roman"/>
          <w:sz w:val="28"/>
          <w:szCs w:val="28"/>
        </w:rPr>
        <w:t>.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Настройте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Logstash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для сбора логов, например, из файлов или системных журналов.</w:t>
      </w:r>
    </w:p>
    <w:p w:rsidR="00305123" w:rsidRPr="00FE3DFB" w:rsidRDefault="00305123" w:rsidP="009C01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Настройте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Kibana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для визуализации данных, создавая </w:t>
      </w:r>
      <w:proofErr w:type="spellStart"/>
      <w:r w:rsidRPr="00FE3DFB">
        <w:rPr>
          <w:rFonts w:ascii="Times New Roman" w:hAnsi="Times New Roman" w:cs="Times New Roman"/>
          <w:sz w:val="28"/>
          <w:szCs w:val="28"/>
          <w:lang w:val="ru-RU"/>
        </w:rPr>
        <w:t>дашборды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для логов.</w:t>
      </w:r>
    </w:p>
    <w:p w:rsidR="00C07307" w:rsidRDefault="00C07307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Пример конфигурации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Logstash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логов из файлов:</w:t>
      </w:r>
    </w:p>
    <w:p w:rsidR="00305123" w:rsidRPr="00C07307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input</w:t>
      </w:r>
      <w:r w:rsidRPr="00C07307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{</w:t>
      </w:r>
    </w:p>
    <w:p w:rsidR="00305123" w:rsidRPr="00C07307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C07307">
        <w:rPr>
          <w:rStyle w:val="HTML"/>
          <w:rFonts w:ascii="Times New Roman" w:eastAsiaTheme="majorEastAsia" w:hAnsi="Times New Roman" w:cs="Times New Roman"/>
          <w:sz w:val="28"/>
          <w:szCs w:val="28"/>
          <w:lang w:val="ru-RU"/>
        </w:rPr>
        <w:t xml:space="preserve">  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file</w:t>
      </w:r>
      <w:r w:rsidRPr="00C07307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{</w:t>
      </w:r>
    </w:p>
    <w:p w:rsidR="00305123" w:rsidRPr="00C07307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C07307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path</w:t>
      </w:r>
      <w:r w:rsidRPr="00C07307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=&gt; </w:t>
      </w:r>
      <w:r w:rsidRPr="00C07307">
        <w:rPr>
          <w:rStyle w:val="hljs-string"/>
          <w:rFonts w:ascii="Times New Roman" w:hAnsi="Times New Roman" w:cs="Times New Roman"/>
          <w:sz w:val="28"/>
          <w:szCs w:val="28"/>
        </w:rPr>
        <w:t>"/</w:t>
      </w:r>
      <w:proofErr w:type="spellStart"/>
      <w:r w:rsidRPr="00FE3DFB">
        <w:rPr>
          <w:rStyle w:val="hljs-string"/>
          <w:rFonts w:ascii="Times New Roman" w:hAnsi="Times New Roman" w:cs="Times New Roman"/>
          <w:sz w:val="28"/>
          <w:szCs w:val="28"/>
        </w:rPr>
        <w:t>var</w:t>
      </w:r>
      <w:proofErr w:type="spellEnd"/>
      <w:r w:rsidRPr="00C07307">
        <w:rPr>
          <w:rStyle w:val="hljs-string"/>
          <w:rFonts w:ascii="Times New Roman" w:hAnsi="Times New Roman" w:cs="Times New Roman"/>
          <w:sz w:val="28"/>
          <w:szCs w:val="28"/>
        </w:rPr>
        <w:t>/</w:t>
      </w:r>
      <w:r w:rsidRPr="00FE3DFB">
        <w:rPr>
          <w:rStyle w:val="hljs-string"/>
          <w:rFonts w:ascii="Times New Roman" w:hAnsi="Times New Roman" w:cs="Times New Roman"/>
          <w:sz w:val="28"/>
          <w:szCs w:val="28"/>
        </w:rPr>
        <w:t>log</w:t>
      </w:r>
      <w:r w:rsidRPr="00C07307">
        <w:rPr>
          <w:rStyle w:val="hljs-string"/>
          <w:rFonts w:ascii="Times New Roman" w:hAnsi="Times New Roman" w:cs="Times New Roman"/>
          <w:sz w:val="28"/>
          <w:szCs w:val="28"/>
        </w:rPr>
        <w:t>/</w:t>
      </w:r>
      <w:r w:rsidRPr="00FE3DFB">
        <w:rPr>
          <w:rStyle w:val="hljs-string"/>
          <w:rFonts w:ascii="Times New Roman" w:hAnsi="Times New Roman" w:cs="Times New Roman"/>
          <w:sz w:val="28"/>
          <w:szCs w:val="28"/>
        </w:rPr>
        <w:t>syslog</w:t>
      </w:r>
      <w:r w:rsidRPr="00C07307">
        <w:rPr>
          <w:rStyle w:val="hljs-string"/>
          <w:rFonts w:ascii="Times New Roman" w:hAnsi="Times New Roman" w:cs="Times New Roman"/>
          <w:sz w:val="28"/>
          <w:szCs w:val="28"/>
        </w:rPr>
        <w:t>"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C07307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</w:t>
      </w:r>
      <w:proofErr w:type="spellStart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start_position</w:t>
      </w:r>
      <w:proofErr w:type="spellEnd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=&gt; </w:t>
      </w:r>
      <w:r w:rsidRPr="00FE3DFB">
        <w:rPr>
          <w:rStyle w:val="hljs-string"/>
          <w:rFonts w:ascii="Times New Roman" w:hAnsi="Times New Roman" w:cs="Times New Roman"/>
          <w:sz w:val="28"/>
          <w:szCs w:val="28"/>
        </w:rPr>
        <w:t>"beginning"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}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}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output {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bookmarkStart w:id="0" w:name="_GoBack"/>
      <w:bookmarkEnd w:id="0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proofErr w:type="spellStart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elasticsearch</w:t>
      </w:r>
      <w:proofErr w:type="spellEnd"/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{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hosts =&gt; [</w:t>
      </w:r>
      <w:r w:rsidRPr="00FE3DFB">
        <w:rPr>
          <w:rStyle w:val="hljs-string"/>
          <w:rFonts w:ascii="Times New Roman" w:hAnsi="Times New Roman" w:cs="Times New Roman"/>
          <w:sz w:val="28"/>
          <w:szCs w:val="28"/>
        </w:rPr>
        <w:t>"http://localhost:9200"</w:t>
      </w: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]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}</w:t>
      </w:r>
    </w:p>
    <w:p w:rsidR="00305123" w:rsidRPr="00FE3DFB" w:rsidRDefault="00305123" w:rsidP="00305123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FE3DFB">
        <w:rPr>
          <w:rStyle w:val="HTML"/>
          <w:rFonts w:ascii="Times New Roman" w:eastAsiaTheme="majorEastAsia" w:hAnsi="Times New Roman" w:cs="Times New Roman"/>
          <w:sz w:val="28"/>
          <w:szCs w:val="28"/>
        </w:rPr>
        <w:t>}</w:t>
      </w:r>
    </w:p>
    <w:p w:rsidR="00305123" w:rsidRPr="00FE3DFB" w:rsidRDefault="00305123" w:rsidP="003051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305123" w:rsidRPr="00FE3DFB" w:rsidRDefault="00305123" w:rsidP="0030512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Что необходимо настроить в </w:t>
      </w:r>
      <w:proofErr w:type="spellStart"/>
      <w:r w:rsidRPr="00FE3DFB">
        <w:rPr>
          <w:rFonts w:ascii="Times New Roman" w:hAnsi="Times New Roman" w:cs="Times New Roman"/>
          <w:sz w:val="28"/>
          <w:szCs w:val="28"/>
        </w:rPr>
        <w:t>Logstash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логов?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r w:rsidR="007C1CE8">
        <w:rPr>
          <w:rFonts w:ascii="Times New Roman" w:hAnsi="Times New Roman" w:cs="Times New Roman"/>
          <w:sz w:val="28"/>
          <w:szCs w:val="28"/>
        </w:rPr>
        <w:t>i</w:t>
      </w:r>
      <w:r w:rsidRPr="00FE3DFB">
        <w:rPr>
          <w:rFonts w:ascii="Times New Roman" w:hAnsi="Times New Roman" w:cs="Times New Roman"/>
          <w:sz w:val="28"/>
          <w:szCs w:val="28"/>
        </w:rPr>
        <w:t>nput</w:t>
      </w:r>
    </w:p>
    <w:p w:rsidR="00305123" w:rsidRPr="00FE3DFB" w:rsidRDefault="00305123" w:rsidP="0030512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Какой компонент </w:t>
      </w:r>
      <w:r w:rsidRPr="00FE3DFB">
        <w:rPr>
          <w:rFonts w:ascii="Times New Roman" w:hAnsi="Times New Roman" w:cs="Times New Roman"/>
          <w:sz w:val="28"/>
          <w:szCs w:val="28"/>
        </w:rPr>
        <w:t>ELK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Fonts w:ascii="Times New Roman" w:hAnsi="Times New Roman" w:cs="Times New Roman"/>
          <w:sz w:val="28"/>
          <w:szCs w:val="28"/>
        </w:rPr>
        <w:t>Stack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отвечает за создание </w:t>
      </w:r>
      <w:proofErr w:type="spellStart"/>
      <w:r w:rsidRPr="00FE3DFB">
        <w:rPr>
          <w:rFonts w:ascii="Times New Roman" w:hAnsi="Times New Roman" w:cs="Times New Roman"/>
          <w:sz w:val="28"/>
          <w:szCs w:val="28"/>
          <w:lang w:val="ru-RU"/>
        </w:rPr>
        <w:t>дашбордов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1CE8">
        <w:rPr>
          <w:rFonts w:ascii="Times New Roman" w:hAnsi="Times New Roman" w:cs="Times New Roman"/>
          <w:sz w:val="28"/>
          <w:szCs w:val="28"/>
        </w:rPr>
        <w:t>k</w:t>
      </w:r>
      <w:r w:rsidRPr="00FE3DFB">
        <w:rPr>
          <w:rFonts w:ascii="Times New Roman" w:hAnsi="Times New Roman" w:cs="Times New Roman"/>
          <w:sz w:val="28"/>
          <w:szCs w:val="28"/>
        </w:rPr>
        <w:t>ibana</w:t>
      </w:r>
      <w:proofErr w:type="spellEnd"/>
    </w:p>
    <w:p w:rsidR="00305123" w:rsidRPr="00FE3DFB" w:rsidRDefault="00305123" w:rsidP="0030512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Где хранятся </w:t>
      </w:r>
      <w:proofErr w:type="spellStart"/>
      <w:r w:rsidRPr="00FE3DFB">
        <w:rPr>
          <w:rFonts w:ascii="Times New Roman" w:hAnsi="Times New Roman" w:cs="Times New Roman"/>
          <w:sz w:val="28"/>
          <w:szCs w:val="28"/>
          <w:lang w:val="ru-RU"/>
        </w:rPr>
        <w:t>логи</w:t>
      </w:r>
      <w:proofErr w:type="spellEnd"/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FE3DFB">
        <w:rPr>
          <w:rFonts w:ascii="Times New Roman" w:hAnsi="Times New Roman" w:cs="Times New Roman"/>
          <w:sz w:val="28"/>
          <w:szCs w:val="28"/>
        </w:rPr>
        <w:t>ELK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3DFB">
        <w:rPr>
          <w:rFonts w:ascii="Times New Roman" w:hAnsi="Times New Roman" w:cs="Times New Roman"/>
          <w:sz w:val="28"/>
          <w:szCs w:val="28"/>
        </w:rPr>
        <w:t>Stack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E3DF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3DFB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Правильный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DFB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FE3DFB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FE3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1CE8">
        <w:rPr>
          <w:rFonts w:ascii="Times New Roman" w:hAnsi="Times New Roman" w:cs="Times New Roman"/>
          <w:sz w:val="28"/>
          <w:szCs w:val="28"/>
        </w:rPr>
        <w:t>e</w:t>
      </w:r>
      <w:r w:rsidRPr="00FE3DFB">
        <w:rPr>
          <w:rFonts w:ascii="Times New Roman" w:hAnsi="Times New Roman" w:cs="Times New Roman"/>
          <w:sz w:val="28"/>
          <w:szCs w:val="28"/>
        </w:rPr>
        <w:t>lasticsearch</w:t>
      </w:r>
      <w:proofErr w:type="spellEnd"/>
    </w:p>
    <w:p w:rsidR="00305123" w:rsidRPr="00FE3DFB" w:rsidRDefault="00305123" w:rsidP="00305123">
      <w:pPr>
        <w:rPr>
          <w:rFonts w:ascii="Times New Roman" w:hAnsi="Times New Roman" w:cs="Times New Roman"/>
          <w:sz w:val="28"/>
          <w:szCs w:val="28"/>
        </w:rPr>
      </w:pPr>
    </w:p>
    <w:sectPr w:rsidR="00305123" w:rsidRPr="00FE3D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A86DBE"/>
    <w:multiLevelType w:val="multilevel"/>
    <w:tmpl w:val="A2226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7D557F"/>
    <w:multiLevelType w:val="multilevel"/>
    <w:tmpl w:val="51BA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9F347E"/>
    <w:multiLevelType w:val="multilevel"/>
    <w:tmpl w:val="0A12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0B53C9"/>
    <w:multiLevelType w:val="multilevel"/>
    <w:tmpl w:val="29146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0550E8"/>
    <w:multiLevelType w:val="multilevel"/>
    <w:tmpl w:val="56D22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4F54B9"/>
    <w:multiLevelType w:val="multilevel"/>
    <w:tmpl w:val="F248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744C73"/>
    <w:multiLevelType w:val="multilevel"/>
    <w:tmpl w:val="2A58D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2C0C09"/>
    <w:multiLevelType w:val="multilevel"/>
    <w:tmpl w:val="CB82F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826D6D"/>
    <w:multiLevelType w:val="multilevel"/>
    <w:tmpl w:val="5F04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3D4D19"/>
    <w:multiLevelType w:val="multilevel"/>
    <w:tmpl w:val="1374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B66EBC"/>
    <w:multiLevelType w:val="multilevel"/>
    <w:tmpl w:val="C6B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BA76B5"/>
    <w:multiLevelType w:val="multilevel"/>
    <w:tmpl w:val="8C32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2805A3"/>
    <w:multiLevelType w:val="multilevel"/>
    <w:tmpl w:val="BE42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360BA9"/>
    <w:multiLevelType w:val="multilevel"/>
    <w:tmpl w:val="0FC4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9B7BEC"/>
    <w:multiLevelType w:val="multilevel"/>
    <w:tmpl w:val="C7E8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CA6EB1"/>
    <w:multiLevelType w:val="multilevel"/>
    <w:tmpl w:val="B298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9E15BC"/>
    <w:multiLevelType w:val="multilevel"/>
    <w:tmpl w:val="DEFC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2C5406"/>
    <w:multiLevelType w:val="multilevel"/>
    <w:tmpl w:val="4248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DB7FF0"/>
    <w:multiLevelType w:val="multilevel"/>
    <w:tmpl w:val="C45E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F747EA"/>
    <w:multiLevelType w:val="multilevel"/>
    <w:tmpl w:val="6024D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AC4D84"/>
    <w:multiLevelType w:val="multilevel"/>
    <w:tmpl w:val="2D18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325A95"/>
    <w:multiLevelType w:val="multilevel"/>
    <w:tmpl w:val="A7C4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0B1EF3"/>
    <w:multiLevelType w:val="multilevel"/>
    <w:tmpl w:val="EAE0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897FEC"/>
    <w:multiLevelType w:val="multilevel"/>
    <w:tmpl w:val="AE28D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377354"/>
    <w:multiLevelType w:val="multilevel"/>
    <w:tmpl w:val="403E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EB1540"/>
    <w:multiLevelType w:val="multilevel"/>
    <w:tmpl w:val="B732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623432"/>
    <w:multiLevelType w:val="multilevel"/>
    <w:tmpl w:val="2A10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0F3221"/>
    <w:multiLevelType w:val="multilevel"/>
    <w:tmpl w:val="139C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7551B1"/>
    <w:multiLevelType w:val="multilevel"/>
    <w:tmpl w:val="97B6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C0238F"/>
    <w:multiLevelType w:val="multilevel"/>
    <w:tmpl w:val="C99A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C055AA"/>
    <w:multiLevelType w:val="multilevel"/>
    <w:tmpl w:val="213E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863288"/>
    <w:multiLevelType w:val="multilevel"/>
    <w:tmpl w:val="A51C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2610F7"/>
    <w:multiLevelType w:val="multilevel"/>
    <w:tmpl w:val="1CFC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3079AB"/>
    <w:multiLevelType w:val="multilevel"/>
    <w:tmpl w:val="BEC6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220191"/>
    <w:multiLevelType w:val="multilevel"/>
    <w:tmpl w:val="9216E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E8199E"/>
    <w:multiLevelType w:val="multilevel"/>
    <w:tmpl w:val="F118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B4484E"/>
    <w:multiLevelType w:val="multilevel"/>
    <w:tmpl w:val="2BA2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EE2722"/>
    <w:multiLevelType w:val="multilevel"/>
    <w:tmpl w:val="EC8A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342B46"/>
    <w:multiLevelType w:val="multilevel"/>
    <w:tmpl w:val="ACFE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C9407F"/>
    <w:multiLevelType w:val="multilevel"/>
    <w:tmpl w:val="09DCB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D1351B5"/>
    <w:multiLevelType w:val="multilevel"/>
    <w:tmpl w:val="9DEE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272A78"/>
    <w:multiLevelType w:val="multilevel"/>
    <w:tmpl w:val="D252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3E15C3"/>
    <w:multiLevelType w:val="multilevel"/>
    <w:tmpl w:val="1230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4"/>
  </w:num>
  <w:num w:numId="8">
    <w:abstractNumId w:val="16"/>
  </w:num>
  <w:num w:numId="9">
    <w:abstractNumId w:val="35"/>
  </w:num>
  <w:num w:numId="10">
    <w:abstractNumId w:val="7"/>
  </w:num>
  <w:num w:numId="11">
    <w:abstractNumId w:val="46"/>
  </w:num>
  <w:num w:numId="12">
    <w:abstractNumId w:val="33"/>
  </w:num>
  <w:num w:numId="13">
    <w:abstractNumId w:val="32"/>
  </w:num>
  <w:num w:numId="14">
    <w:abstractNumId w:val="27"/>
  </w:num>
  <w:num w:numId="15">
    <w:abstractNumId w:val="25"/>
  </w:num>
  <w:num w:numId="16">
    <w:abstractNumId w:val="18"/>
  </w:num>
  <w:num w:numId="17">
    <w:abstractNumId w:val="44"/>
  </w:num>
  <w:num w:numId="18">
    <w:abstractNumId w:val="12"/>
  </w:num>
  <w:num w:numId="19">
    <w:abstractNumId w:val="8"/>
  </w:num>
  <w:num w:numId="20">
    <w:abstractNumId w:val="24"/>
  </w:num>
  <w:num w:numId="21">
    <w:abstractNumId w:val="13"/>
  </w:num>
  <w:num w:numId="22">
    <w:abstractNumId w:val="41"/>
  </w:num>
  <w:num w:numId="23">
    <w:abstractNumId w:val="22"/>
  </w:num>
  <w:num w:numId="24">
    <w:abstractNumId w:val="48"/>
  </w:num>
  <w:num w:numId="25">
    <w:abstractNumId w:val="26"/>
  </w:num>
  <w:num w:numId="26">
    <w:abstractNumId w:val="42"/>
  </w:num>
  <w:num w:numId="27">
    <w:abstractNumId w:val="28"/>
  </w:num>
  <w:num w:numId="28">
    <w:abstractNumId w:val="21"/>
  </w:num>
  <w:num w:numId="29">
    <w:abstractNumId w:val="17"/>
  </w:num>
  <w:num w:numId="30">
    <w:abstractNumId w:val="40"/>
  </w:num>
  <w:num w:numId="31">
    <w:abstractNumId w:val="38"/>
  </w:num>
  <w:num w:numId="32">
    <w:abstractNumId w:val="37"/>
  </w:num>
  <w:num w:numId="33">
    <w:abstractNumId w:val="31"/>
  </w:num>
  <w:num w:numId="34">
    <w:abstractNumId w:val="23"/>
  </w:num>
  <w:num w:numId="35">
    <w:abstractNumId w:val="43"/>
  </w:num>
  <w:num w:numId="36">
    <w:abstractNumId w:val="36"/>
  </w:num>
  <w:num w:numId="37">
    <w:abstractNumId w:val="39"/>
  </w:num>
  <w:num w:numId="38">
    <w:abstractNumId w:val="10"/>
  </w:num>
  <w:num w:numId="39">
    <w:abstractNumId w:val="47"/>
  </w:num>
  <w:num w:numId="40">
    <w:abstractNumId w:val="19"/>
  </w:num>
  <w:num w:numId="41">
    <w:abstractNumId w:val="6"/>
  </w:num>
  <w:num w:numId="42">
    <w:abstractNumId w:val="45"/>
  </w:num>
  <w:num w:numId="43">
    <w:abstractNumId w:val="14"/>
  </w:num>
  <w:num w:numId="44">
    <w:abstractNumId w:val="30"/>
  </w:num>
  <w:num w:numId="45">
    <w:abstractNumId w:val="15"/>
  </w:num>
  <w:num w:numId="46">
    <w:abstractNumId w:val="20"/>
  </w:num>
  <w:num w:numId="47">
    <w:abstractNumId w:val="11"/>
  </w:num>
  <w:num w:numId="48">
    <w:abstractNumId w:val="9"/>
  </w:num>
  <w:num w:numId="49">
    <w:abstractNumId w:val="2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25726"/>
    <w:rsid w:val="00025A89"/>
    <w:rsid w:val="00034616"/>
    <w:rsid w:val="0006063C"/>
    <w:rsid w:val="0015074B"/>
    <w:rsid w:val="0029639D"/>
    <w:rsid w:val="00305123"/>
    <w:rsid w:val="00326F90"/>
    <w:rsid w:val="006F3856"/>
    <w:rsid w:val="00713004"/>
    <w:rsid w:val="007509B8"/>
    <w:rsid w:val="007A4538"/>
    <w:rsid w:val="007C1CE8"/>
    <w:rsid w:val="009362A0"/>
    <w:rsid w:val="009C018C"/>
    <w:rsid w:val="00AA1D8D"/>
    <w:rsid w:val="00B47730"/>
    <w:rsid w:val="00B97825"/>
    <w:rsid w:val="00C07307"/>
    <w:rsid w:val="00C1284B"/>
    <w:rsid w:val="00C14386"/>
    <w:rsid w:val="00CB0664"/>
    <w:rsid w:val="00E667F0"/>
    <w:rsid w:val="00FC693F"/>
    <w:rsid w:val="00FE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B1F2AE"/>
  <w14:defaultImageDpi w14:val="300"/>
  <w15:docId w15:val="{E0BC966E-30BB-4210-B7B9-32E3B57B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">
    <w:name w:val="HTML Code"/>
    <w:basedOn w:val="a2"/>
    <w:uiPriority w:val="99"/>
    <w:semiHidden/>
    <w:unhideWhenUsed/>
    <w:rsid w:val="003051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305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305123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a2"/>
    <w:rsid w:val="00305123"/>
  </w:style>
  <w:style w:type="character" w:customStyle="1" w:styleId="hljs-attr">
    <w:name w:val="hljs-attr"/>
    <w:basedOn w:val="a2"/>
    <w:rsid w:val="00305123"/>
  </w:style>
  <w:style w:type="character" w:customStyle="1" w:styleId="hljs-string">
    <w:name w:val="hljs-string"/>
    <w:basedOn w:val="a2"/>
    <w:rsid w:val="00305123"/>
  </w:style>
  <w:style w:type="character" w:customStyle="1" w:styleId="hljs-literal">
    <w:name w:val="hljs-literal"/>
    <w:basedOn w:val="a2"/>
    <w:rsid w:val="00305123"/>
  </w:style>
  <w:style w:type="character" w:customStyle="1" w:styleId="hljs-number">
    <w:name w:val="hljs-number"/>
    <w:basedOn w:val="a2"/>
    <w:rsid w:val="00305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DB0E8C-0601-4FAD-8B55-09DD2123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20</Pages>
  <Words>2198</Words>
  <Characters>12530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AdminPC</cp:lastModifiedBy>
  <cp:revision>8</cp:revision>
  <dcterms:created xsi:type="dcterms:W3CDTF">2025-05-05T21:52:00Z</dcterms:created>
  <dcterms:modified xsi:type="dcterms:W3CDTF">2025-05-06T20:03:00Z</dcterms:modified>
  <cp:category/>
</cp:coreProperties>
</file>