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9C6" w:rsidRPr="0039309E" w:rsidRDefault="003769C6" w:rsidP="0039309E">
      <w:pPr>
        <w:pStyle w:val="31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39309E">
        <w:rPr>
          <w:rStyle w:val="af6"/>
          <w:rFonts w:ascii="Times New Roman" w:hAnsi="Times New Roman" w:cs="Times New Roman"/>
          <w:b/>
          <w:bCs/>
          <w:color w:val="FF0000"/>
          <w:sz w:val="28"/>
          <w:szCs w:val="28"/>
        </w:rPr>
        <w:t>Тема</w:t>
      </w:r>
      <w:proofErr w:type="spellEnd"/>
      <w:r w:rsidRPr="0039309E">
        <w:rPr>
          <w:rStyle w:val="af6"/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1: </w:t>
      </w:r>
      <w:proofErr w:type="spellStart"/>
      <w:r w:rsidRPr="0039309E">
        <w:rPr>
          <w:rStyle w:val="af6"/>
          <w:rFonts w:ascii="Times New Roman" w:hAnsi="Times New Roman" w:cs="Times New Roman"/>
          <w:b/>
          <w:bCs/>
          <w:color w:val="FF0000"/>
          <w:sz w:val="28"/>
          <w:szCs w:val="28"/>
        </w:rPr>
        <w:t>Введение</w:t>
      </w:r>
      <w:proofErr w:type="spellEnd"/>
      <w:r w:rsidRPr="0039309E">
        <w:rPr>
          <w:rStyle w:val="af6"/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в Linux</w:t>
      </w:r>
    </w:p>
    <w:p w:rsidR="003769C6" w:rsidRPr="0039309E" w:rsidRDefault="00C76D74" w:rsidP="00376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3769C6" w:rsidRPr="0039309E" w:rsidRDefault="003769C6" w:rsidP="003769C6">
      <w:pPr>
        <w:pStyle w:val="4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Урок 1: Что такое </w:t>
      </w:r>
      <w:r w:rsidRPr="0039309E">
        <w:rPr>
          <w:rStyle w:val="af6"/>
          <w:rFonts w:ascii="Times New Roman" w:hAnsi="Times New Roman" w:cs="Times New Roman"/>
          <w:b/>
          <w:bCs/>
          <w:sz w:val="28"/>
          <w:szCs w:val="28"/>
        </w:rPr>
        <w:t>Linux</w:t>
      </w:r>
      <w:r w:rsidRPr="0039309E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зачем он нужен</w:t>
      </w:r>
    </w:p>
    <w:p w:rsidR="003769C6" w:rsidRPr="0039309E" w:rsidRDefault="003769C6" w:rsidP="003769C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Style w:val="af6"/>
          <w:rFonts w:ascii="Times New Roman" w:hAnsi="Times New Roman" w:cs="Times New Roman"/>
          <w:sz w:val="28"/>
          <w:szCs w:val="28"/>
          <w:lang w:val="ru-RU"/>
        </w:rPr>
        <w:t>Теория:</w:t>
      </w:r>
    </w:p>
    <w:p w:rsidR="003769C6" w:rsidRDefault="003769C6" w:rsidP="003769C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Fonts w:ascii="Times New Roman" w:hAnsi="Times New Roman" w:cs="Times New Roman"/>
          <w:sz w:val="28"/>
          <w:szCs w:val="28"/>
        </w:rPr>
        <w:t>Linux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это операционная система с открытым исходным кодом, построенная на ядре </w:t>
      </w:r>
      <w:r w:rsidRPr="0039309E">
        <w:rPr>
          <w:rFonts w:ascii="Times New Roman" w:hAnsi="Times New Roman" w:cs="Times New Roman"/>
          <w:sz w:val="28"/>
          <w:szCs w:val="28"/>
        </w:rPr>
        <w:t>Linux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, впервые представленном </w:t>
      </w:r>
      <w:proofErr w:type="spellStart"/>
      <w:r w:rsidRPr="0039309E">
        <w:rPr>
          <w:rFonts w:ascii="Times New Roman" w:hAnsi="Times New Roman" w:cs="Times New Roman"/>
          <w:sz w:val="28"/>
          <w:szCs w:val="28"/>
          <w:lang w:val="ru-RU"/>
        </w:rPr>
        <w:t>Линусом</w:t>
      </w:r>
      <w:proofErr w:type="spellEnd"/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  <w:lang w:val="ru-RU"/>
        </w:rPr>
        <w:t>Торвальдсом</w:t>
      </w:r>
      <w:proofErr w:type="spellEnd"/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в 1991 году. В отличие от </w:t>
      </w:r>
      <w:r w:rsidRPr="0039309E">
        <w:rPr>
          <w:rFonts w:ascii="Times New Roman" w:hAnsi="Times New Roman" w:cs="Times New Roman"/>
          <w:sz w:val="28"/>
          <w:szCs w:val="28"/>
        </w:rPr>
        <w:t>Windows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9309E">
        <w:rPr>
          <w:rFonts w:ascii="Times New Roman" w:hAnsi="Times New Roman" w:cs="Times New Roman"/>
          <w:sz w:val="28"/>
          <w:szCs w:val="28"/>
        </w:rPr>
        <w:t>Linux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бесплатен, гибок, настраиваем, широко используется в серверах, дата-центрах, облаках, мобильных устройствах и встраиваемых системах.</w:t>
      </w:r>
    </w:p>
    <w:p w:rsidR="0039309E" w:rsidRPr="0039309E" w:rsidRDefault="0039309E" w:rsidP="003769C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</w:p>
    <w:p w:rsidR="003769C6" w:rsidRPr="0039309E" w:rsidRDefault="003769C6" w:rsidP="003769C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Ключевые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особенности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Linux:</w:t>
      </w:r>
    </w:p>
    <w:p w:rsidR="003769C6" w:rsidRPr="0039309E" w:rsidRDefault="003769C6" w:rsidP="00F354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Style w:val="af6"/>
          <w:rFonts w:ascii="Times New Roman" w:hAnsi="Times New Roman" w:cs="Times New Roman"/>
          <w:sz w:val="28"/>
          <w:szCs w:val="28"/>
          <w:lang w:val="ru-RU"/>
        </w:rPr>
        <w:t>Открытый исходный код (</w:t>
      </w:r>
      <w:r w:rsidRPr="0039309E">
        <w:rPr>
          <w:rStyle w:val="af6"/>
          <w:rFonts w:ascii="Times New Roman" w:hAnsi="Times New Roman" w:cs="Times New Roman"/>
          <w:sz w:val="28"/>
          <w:szCs w:val="28"/>
        </w:rPr>
        <w:t>Open</w:t>
      </w:r>
      <w:r w:rsidRPr="0039309E">
        <w:rPr>
          <w:rStyle w:val="af6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309E">
        <w:rPr>
          <w:rStyle w:val="af6"/>
          <w:rFonts w:ascii="Times New Roman" w:hAnsi="Times New Roman" w:cs="Times New Roman"/>
          <w:sz w:val="28"/>
          <w:szCs w:val="28"/>
        </w:rPr>
        <w:t>Source</w:t>
      </w:r>
      <w:r w:rsidRPr="0039309E">
        <w:rPr>
          <w:rStyle w:val="af6"/>
          <w:rFonts w:ascii="Times New Roman" w:hAnsi="Times New Roman" w:cs="Times New Roman"/>
          <w:sz w:val="28"/>
          <w:szCs w:val="28"/>
          <w:lang w:val="ru-RU"/>
        </w:rPr>
        <w:t>)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любой может просматривать, изменять и распространять код.</w:t>
      </w:r>
    </w:p>
    <w:p w:rsidR="003769C6" w:rsidRPr="0039309E" w:rsidRDefault="003769C6" w:rsidP="00F354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Style w:val="af6"/>
          <w:rFonts w:ascii="Times New Roman" w:hAnsi="Times New Roman" w:cs="Times New Roman"/>
          <w:sz w:val="28"/>
          <w:szCs w:val="28"/>
          <w:lang w:val="ru-RU"/>
        </w:rPr>
        <w:t>Безопасность и стабильность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широко применяется в банковском секторе, госструктурах и облаках.</w:t>
      </w:r>
    </w:p>
    <w:p w:rsidR="003769C6" w:rsidRPr="0039309E" w:rsidRDefault="003769C6" w:rsidP="00F354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Style w:val="af6"/>
          <w:rFonts w:ascii="Times New Roman" w:hAnsi="Times New Roman" w:cs="Times New Roman"/>
          <w:sz w:val="28"/>
          <w:szCs w:val="28"/>
          <w:lang w:val="ru-RU"/>
        </w:rPr>
        <w:t>Мощная командная строка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позволяет тонко настраивать систему и автоматизировать задачи.</w:t>
      </w:r>
    </w:p>
    <w:p w:rsidR="0039309E" w:rsidRDefault="003769C6" w:rsidP="003930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Style w:val="af6"/>
          <w:rFonts w:ascii="Times New Roman" w:hAnsi="Times New Roman" w:cs="Times New Roman"/>
          <w:sz w:val="28"/>
          <w:szCs w:val="28"/>
          <w:lang w:val="ru-RU"/>
        </w:rPr>
        <w:t>Поддержка сообщества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тысячи разработчиков по всему миру.</w:t>
      </w:r>
    </w:p>
    <w:p w:rsidR="0039309E" w:rsidRPr="0039309E" w:rsidRDefault="0039309E" w:rsidP="0039309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769C6" w:rsidRPr="0039309E" w:rsidRDefault="003769C6" w:rsidP="003769C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Тест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>:</w:t>
      </w:r>
    </w:p>
    <w:p w:rsidR="003769C6" w:rsidRPr="0039309E" w:rsidRDefault="003769C6" w:rsidP="00F354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Как называется ядро, на котором основан </w:t>
      </w:r>
      <w:r w:rsidRPr="0039309E">
        <w:rPr>
          <w:rFonts w:ascii="Times New Roman" w:hAnsi="Times New Roman" w:cs="Times New Roman"/>
          <w:sz w:val="28"/>
          <w:szCs w:val="28"/>
        </w:rPr>
        <w:t>Linux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9309E">
        <w:rPr>
          <w:rFonts w:ascii="Times New Roman" w:hAnsi="Times New Roman" w:cs="Times New Roman"/>
          <w:sz w:val="28"/>
          <w:szCs w:val="28"/>
        </w:rPr>
        <w:t xml:space="preserve">→ </w:t>
      </w: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Правильный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4C80">
        <w:rPr>
          <w:rFonts w:ascii="Times New Roman" w:hAnsi="Times New Roman" w:cs="Times New Roman"/>
          <w:sz w:val="28"/>
          <w:szCs w:val="28"/>
        </w:rPr>
        <w:t>l</w:t>
      </w:r>
      <w:r w:rsidRPr="0039309E">
        <w:rPr>
          <w:rFonts w:ascii="Times New Roman" w:hAnsi="Times New Roman" w:cs="Times New Roman"/>
          <w:sz w:val="28"/>
          <w:szCs w:val="28"/>
        </w:rPr>
        <w:t>inux</w:t>
      </w:r>
      <w:proofErr w:type="spellEnd"/>
    </w:p>
    <w:p w:rsidR="003769C6" w:rsidRPr="00284C80" w:rsidRDefault="003769C6" w:rsidP="00F354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Fonts w:ascii="Times New Roman" w:hAnsi="Times New Roman" w:cs="Times New Roman"/>
          <w:sz w:val="28"/>
          <w:szCs w:val="28"/>
          <w:lang w:val="ru-RU"/>
        </w:rPr>
        <w:t>Что означает термин "</w:t>
      </w:r>
      <w:r w:rsidRPr="0039309E">
        <w:rPr>
          <w:rFonts w:ascii="Times New Roman" w:hAnsi="Times New Roman" w:cs="Times New Roman"/>
          <w:sz w:val="28"/>
          <w:szCs w:val="28"/>
        </w:rPr>
        <w:t>Open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309E">
        <w:rPr>
          <w:rFonts w:ascii="Times New Roman" w:hAnsi="Times New Roman" w:cs="Times New Roman"/>
          <w:sz w:val="28"/>
          <w:szCs w:val="28"/>
        </w:rPr>
        <w:t>Source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>"?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84C80">
        <w:rPr>
          <w:rFonts w:ascii="Times New Roman" w:hAnsi="Times New Roman" w:cs="Times New Roman"/>
          <w:sz w:val="28"/>
          <w:szCs w:val="28"/>
          <w:lang w:val="ru-RU"/>
        </w:rPr>
        <w:t xml:space="preserve">→ </w:t>
      </w:r>
      <w:r w:rsidRPr="00284C80">
        <w:rPr>
          <w:rStyle w:val="af6"/>
          <w:rFonts w:ascii="Times New Roman" w:hAnsi="Times New Roman" w:cs="Times New Roman"/>
          <w:sz w:val="28"/>
          <w:szCs w:val="28"/>
          <w:lang w:val="ru-RU"/>
        </w:rPr>
        <w:t>Правильный ответ:</w:t>
      </w:r>
      <w:r w:rsidRPr="00284C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4C80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284C80">
        <w:rPr>
          <w:rFonts w:ascii="Times New Roman" w:hAnsi="Times New Roman" w:cs="Times New Roman"/>
          <w:sz w:val="28"/>
          <w:szCs w:val="28"/>
          <w:lang w:val="ru-RU"/>
        </w:rPr>
        <w:t>ткрытый исходный код</w:t>
      </w:r>
    </w:p>
    <w:p w:rsidR="003769C6" w:rsidRPr="0039309E" w:rsidRDefault="003769C6" w:rsidP="00F354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Где чаще всего используется </w:t>
      </w:r>
      <w:r w:rsidRPr="0039309E">
        <w:rPr>
          <w:rFonts w:ascii="Times New Roman" w:hAnsi="Times New Roman" w:cs="Times New Roman"/>
          <w:sz w:val="28"/>
          <w:szCs w:val="28"/>
        </w:rPr>
        <w:t>Linux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C76D74">
        <w:rPr>
          <w:rFonts w:ascii="Times New Roman" w:hAnsi="Times New Roman" w:cs="Times New Roman"/>
          <w:sz w:val="28"/>
          <w:szCs w:val="28"/>
          <w:lang w:val="ru-RU"/>
        </w:rPr>
        <w:t xml:space="preserve">→ </w:t>
      </w:r>
      <w:r w:rsidRPr="00C76D74">
        <w:rPr>
          <w:rStyle w:val="af6"/>
          <w:rFonts w:ascii="Times New Roman" w:hAnsi="Times New Roman" w:cs="Times New Roman"/>
          <w:sz w:val="28"/>
          <w:szCs w:val="28"/>
          <w:lang w:val="ru-RU"/>
        </w:rPr>
        <w:t>Правильный ответ:</w:t>
      </w:r>
      <w:r w:rsidRPr="00C76D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4C80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C76D74" w:rsidRPr="00C76D74">
        <w:rPr>
          <w:rFonts w:ascii="Times New Roman" w:hAnsi="Times New Roman" w:cs="Times New Roman"/>
          <w:sz w:val="28"/>
          <w:szCs w:val="28"/>
          <w:lang w:val="ru-RU"/>
        </w:rPr>
        <w:t>ервера</w:t>
      </w:r>
    </w:p>
    <w:p w:rsidR="003769C6" w:rsidRPr="0039309E" w:rsidRDefault="003769C6" w:rsidP="003769C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769C6" w:rsidRPr="0039309E" w:rsidRDefault="003769C6" w:rsidP="003769C6">
      <w:pPr>
        <w:pStyle w:val="4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Style w:val="af6"/>
          <w:rFonts w:ascii="Times New Roman" w:hAnsi="Times New Roman" w:cs="Times New Roman"/>
          <w:b/>
          <w:bCs/>
          <w:sz w:val="28"/>
          <w:szCs w:val="28"/>
        </w:rPr>
        <w:lastRenderedPageBreak/>
        <w:t>Урок</w:t>
      </w:r>
      <w:proofErr w:type="spellEnd"/>
      <w:r w:rsidRPr="0039309E">
        <w:rPr>
          <w:rStyle w:val="af6"/>
          <w:rFonts w:ascii="Times New Roman" w:hAnsi="Times New Roman" w:cs="Times New Roman"/>
          <w:b/>
          <w:bCs/>
          <w:sz w:val="28"/>
          <w:szCs w:val="28"/>
        </w:rPr>
        <w:t xml:space="preserve"> 2: </w:t>
      </w:r>
      <w:proofErr w:type="spellStart"/>
      <w:r w:rsidRPr="0039309E">
        <w:rPr>
          <w:rStyle w:val="af6"/>
          <w:rFonts w:ascii="Times New Roman" w:hAnsi="Times New Roman" w:cs="Times New Roman"/>
          <w:b/>
          <w:bCs/>
          <w:sz w:val="28"/>
          <w:szCs w:val="28"/>
        </w:rPr>
        <w:t>Дистрибутивы</w:t>
      </w:r>
      <w:proofErr w:type="spellEnd"/>
      <w:r w:rsidRPr="0039309E">
        <w:rPr>
          <w:rStyle w:val="af6"/>
          <w:rFonts w:ascii="Times New Roman" w:hAnsi="Times New Roman" w:cs="Times New Roman"/>
          <w:b/>
          <w:bCs/>
          <w:sz w:val="28"/>
          <w:szCs w:val="28"/>
        </w:rPr>
        <w:t xml:space="preserve"> Linux: Ubuntu, CentOS, </w:t>
      </w:r>
      <w:proofErr w:type="spellStart"/>
      <w:r w:rsidRPr="0039309E">
        <w:rPr>
          <w:rStyle w:val="af6"/>
          <w:rFonts w:ascii="Times New Roman" w:hAnsi="Times New Roman" w:cs="Times New Roman"/>
          <w:b/>
          <w:bCs/>
          <w:sz w:val="28"/>
          <w:szCs w:val="28"/>
        </w:rPr>
        <w:t>Debian</w:t>
      </w:r>
      <w:proofErr w:type="spellEnd"/>
      <w:r w:rsidRPr="0039309E">
        <w:rPr>
          <w:rStyle w:val="af6"/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39309E">
        <w:rPr>
          <w:rStyle w:val="af6"/>
          <w:rFonts w:ascii="Times New Roman" w:hAnsi="Times New Roman" w:cs="Times New Roman"/>
          <w:b/>
          <w:bCs/>
          <w:sz w:val="28"/>
          <w:szCs w:val="28"/>
        </w:rPr>
        <w:t>др</w:t>
      </w:r>
      <w:proofErr w:type="spellEnd"/>
      <w:r w:rsidRPr="0039309E">
        <w:rPr>
          <w:rStyle w:val="af6"/>
          <w:rFonts w:ascii="Times New Roman" w:hAnsi="Times New Roman" w:cs="Times New Roman"/>
          <w:b/>
          <w:bCs/>
          <w:sz w:val="28"/>
          <w:szCs w:val="28"/>
        </w:rPr>
        <w:t>.</w:t>
      </w:r>
    </w:p>
    <w:p w:rsidR="003769C6" w:rsidRPr="0039309E" w:rsidRDefault="003769C6" w:rsidP="003769C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Style w:val="af6"/>
          <w:rFonts w:ascii="Times New Roman" w:hAnsi="Times New Roman" w:cs="Times New Roman"/>
          <w:sz w:val="28"/>
          <w:szCs w:val="28"/>
          <w:lang w:val="ru-RU"/>
        </w:rPr>
        <w:t>Теория:</w:t>
      </w:r>
    </w:p>
    <w:p w:rsidR="003769C6" w:rsidRDefault="003769C6" w:rsidP="003769C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Дистрибутив </w:t>
      </w:r>
      <w:r w:rsidRPr="0039309E">
        <w:rPr>
          <w:rFonts w:ascii="Times New Roman" w:hAnsi="Times New Roman" w:cs="Times New Roman"/>
          <w:sz w:val="28"/>
          <w:szCs w:val="28"/>
        </w:rPr>
        <w:t>Linux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это сборка, которая включает ядро, системные утилиты, менеджер пакетов и интерфейс.</w:t>
      </w:r>
    </w:p>
    <w:p w:rsidR="0039309E" w:rsidRPr="0039309E" w:rsidRDefault="0039309E" w:rsidP="003769C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</w:p>
    <w:p w:rsidR="003769C6" w:rsidRPr="0039309E" w:rsidRDefault="003769C6" w:rsidP="003769C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Популярные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дистрибутивы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>:</w:t>
      </w:r>
    </w:p>
    <w:p w:rsidR="003769C6" w:rsidRPr="0039309E" w:rsidRDefault="003769C6" w:rsidP="00F354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Style w:val="af6"/>
          <w:rFonts w:ascii="Times New Roman" w:hAnsi="Times New Roman" w:cs="Times New Roman"/>
          <w:sz w:val="28"/>
          <w:szCs w:val="28"/>
        </w:rPr>
        <w:t>Ubuntu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удобный, с большим сообществом, подходит новичкам;</w:t>
      </w:r>
    </w:p>
    <w:p w:rsidR="003769C6" w:rsidRPr="0039309E" w:rsidRDefault="003769C6" w:rsidP="00F354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Debian</w:t>
      </w:r>
      <w:proofErr w:type="spellEnd"/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стабильность, часто используется как основа для других дистрибутивов;</w:t>
      </w:r>
    </w:p>
    <w:p w:rsidR="003769C6" w:rsidRPr="0039309E" w:rsidRDefault="003769C6" w:rsidP="00F354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Style w:val="af6"/>
          <w:rFonts w:ascii="Times New Roman" w:hAnsi="Times New Roman" w:cs="Times New Roman"/>
          <w:sz w:val="28"/>
          <w:szCs w:val="28"/>
        </w:rPr>
        <w:t>CentOS</w:t>
      </w:r>
      <w:r w:rsidRPr="0039309E">
        <w:rPr>
          <w:rStyle w:val="af6"/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AlmaLinux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  <w:lang w:val="ru-RU"/>
        </w:rPr>
        <w:t>/</w:t>
      </w:r>
      <w:r w:rsidRPr="0039309E">
        <w:rPr>
          <w:rStyle w:val="af6"/>
          <w:rFonts w:ascii="Times New Roman" w:hAnsi="Times New Roman" w:cs="Times New Roman"/>
          <w:sz w:val="28"/>
          <w:szCs w:val="28"/>
        </w:rPr>
        <w:t>Rocky</w:t>
      </w:r>
      <w:r w:rsidRPr="0039309E">
        <w:rPr>
          <w:rStyle w:val="af6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309E">
        <w:rPr>
          <w:rStyle w:val="af6"/>
          <w:rFonts w:ascii="Times New Roman" w:hAnsi="Times New Roman" w:cs="Times New Roman"/>
          <w:sz w:val="28"/>
          <w:szCs w:val="28"/>
        </w:rPr>
        <w:t>Linux</w:t>
      </w:r>
      <w:r w:rsidRPr="0039309E">
        <w:rPr>
          <w:rStyle w:val="af6"/>
          <w:rFonts w:ascii="Times New Roman" w:hAnsi="Times New Roman" w:cs="Times New Roman"/>
          <w:sz w:val="28"/>
          <w:szCs w:val="28"/>
          <w:lang w:val="ru-RU"/>
        </w:rPr>
        <w:t>)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серверный дистрибутив, ориентирован на стабильность;</w:t>
      </w:r>
    </w:p>
    <w:p w:rsidR="003769C6" w:rsidRPr="0039309E" w:rsidRDefault="003769C6" w:rsidP="00F354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Style w:val="af6"/>
          <w:rFonts w:ascii="Times New Roman" w:hAnsi="Times New Roman" w:cs="Times New Roman"/>
          <w:sz w:val="28"/>
          <w:szCs w:val="28"/>
        </w:rPr>
        <w:t>Fedora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содержит передовые технологии и быстро обновляется;</w:t>
      </w:r>
    </w:p>
    <w:p w:rsidR="003769C6" w:rsidRPr="0039309E" w:rsidRDefault="003769C6" w:rsidP="00F354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Style w:val="af6"/>
          <w:rFonts w:ascii="Times New Roman" w:hAnsi="Times New Roman" w:cs="Times New Roman"/>
          <w:sz w:val="28"/>
          <w:szCs w:val="28"/>
        </w:rPr>
        <w:t>Arch</w:t>
      </w:r>
      <w:r w:rsidRPr="0039309E">
        <w:rPr>
          <w:rStyle w:val="af6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309E">
        <w:rPr>
          <w:rStyle w:val="af6"/>
          <w:rFonts w:ascii="Times New Roman" w:hAnsi="Times New Roman" w:cs="Times New Roman"/>
          <w:sz w:val="28"/>
          <w:szCs w:val="28"/>
        </w:rPr>
        <w:t>Linux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минимализм и гибкость, для опытных пользователей.</w:t>
      </w:r>
    </w:p>
    <w:p w:rsidR="0039309E" w:rsidRPr="00284C80" w:rsidRDefault="0039309E" w:rsidP="003769C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</w:p>
    <w:p w:rsidR="003769C6" w:rsidRPr="0039309E" w:rsidRDefault="003769C6" w:rsidP="003769C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пакетами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>:</w:t>
      </w:r>
    </w:p>
    <w:p w:rsidR="003769C6" w:rsidRPr="0039309E" w:rsidRDefault="003769C6" w:rsidP="00F354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apt</w:t>
      </w:r>
      <w:r w:rsidRPr="0039309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Debian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>, Ubuntu;</w:t>
      </w:r>
    </w:p>
    <w:p w:rsidR="003769C6" w:rsidRPr="0039309E" w:rsidRDefault="003769C6" w:rsidP="00F354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yum/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dnf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— CentOS, Fedora;</w:t>
      </w:r>
    </w:p>
    <w:p w:rsidR="003769C6" w:rsidRPr="0039309E" w:rsidRDefault="003769C6" w:rsidP="00F354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pacman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— Arch Linux.</w:t>
      </w:r>
    </w:p>
    <w:p w:rsidR="003769C6" w:rsidRPr="0039309E" w:rsidRDefault="003769C6" w:rsidP="003769C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Тест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>:</w:t>
      </w:r>
    </w:p>
    <w:p w:rsidR="003769C6" w:rsidRPr="0039309E" w:rsidRDefault="003769C6" w:rsidP="00F354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9309E">
        <w:rPr>
          <w:rFonts w:ascii="Times New Roman" w:hAnsi="Times New Roman" w:cs="Times New Roman"/>
          <w:sz w:val="28"/>
          <w:szCs w:val="28"/>
          <w:lang w:val="ru-RU"/>
        </w:rPr>
        <w:t>Какой дистрибутив наиболее дружелюбен для новичков?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9309E">
        <w:rPr>
          <w:rFonts w:ascii="Times New Roman" w:hAnsi="Times New Roman" w:cs="Times New Roman"/>
          <w:sz w:val="28"/>
          <w:szCs w:val="28"/>
        </w:rPr>
        <w:t xml:space="preserve">→ </w:t>
      </w: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Правильный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4C80">
        <w:rPr>
          <w:rFonts w:ascii="Times New Roman" w:hAnsi="Times New Roman" w:cs="Times New Roman"/>
          <w:sz w:val="28"/>
          <w:szCs w:val="28"/>
        </w:rPr>
        <w:t>u</w:t>
      </w:r>
      <w:r w:rsidRPr="0039309E">
        <w:rPr>
          <w:rFonts w:ascii="Times New Roman" w:hAnsi="Times New Roman" w:cs="Times New Roman"/>
          <w:sz w:val="28"/>
          <w:szCs w:val="28"/>
        </w:rPr>
        <w:t>buntu</w:t>
      </w:r>
      <w:proofErr w:type="spellEnd"/>
    </w:p>
    <w:p w:rsidR="003769C6" w:rsidRPr="0039309E" w:rsidRDefault="003769C6" w:rsidP="00F354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Какой пакетный менеджер используется в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Debian</w:t>
      </w:r>
      <w:proofErr w:type="spellEnd"/>
      <w:r w:rsidRPr="0039309E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9309E">
        <w:rPr>
          <w:rFonts w:ascii="Times New Roman" w:hAnsi="Times New Roman" w:cs="Times New Roman"/>
          <w:sz w:val="28"/>
          <w:szCs w:val="28"/>
        </w:rPr>
        <w:t xml:space="preserve">→ </w:t>
      </w: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Правильный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39309E">
        <w:rPr>
          <w:rFonts w:ascii="Times New Roman" w:hAnsi="Times New Roman" w:cs="Times New Roman"/>
          <w:sz w:val="28"/>
          <w:szCs w:val="28"/>
        </w:rPr>
        <w:t xml:space="preserve"> apt</w:t>
      </w:r>
    </w:p>
    <w:p w:rsidR="003769C6" w:rsidRPr="0039309E" w:rsidRDefault="003769C6" w:rsidP="00F354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9309E">
        <w:rPr>
          <w:rFonts w:ascii="Times New Roman" w:hAnsi="Times New Roman" w:cs="Times New Roman"/>
          <w:sz w:val="28"/>
          <w:szCs w:val="28"/>
          <w:lang w:val="ru-RU"/>
        </w:rPr>
        <w:t>Какой дистрибутив основан на принципе "минимализм и контроль"?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9309E">
        <w:rPr>
          <w:rFonts w:ascii="Times New Roman" w:hAnsi="Times New Roman" w:cs="Times New Roman"/>
          <w:sz w:val="28"/>
          <w:szCs w:val="28"/>
        </w:rPr>
        <w:t xml:space="preserve">→ </w:t>
      </w: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Правильный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r w:rsidR="00284C80">
        <w:rPr>
          <w:rFonts w:ascii="Times New Roman" w:hAnsi="Times New Roman" w:cs="Times New Roman"/>
          <w:sz w:val="28"/>
          <w:szCs w:val="28"/>
        </w:rPr>
        <w:t>a</w:t>
      </w:r>
      <w:r w:rsidRPr="0039309E">
        <w:rPr>
          <w:rFonts w:ascii="Times New Roman" w:hAnsi="Times New Roman" w:cs="Times New Roman"/>
          <w:sz w:val="28"/>
          <w:szCs w:val="28"/>
        </w:rPr>
        <w:t>rch</w:t>
      </w:r>
    </w:p>
    <w:p w:rsidR="003769C6" w:rsidRPr="0039309E" w:rsidRDefault="00C76D74" w:rsidP="003769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rect id="_x0000_i1026" style="width:0;height:1.5pt" o:hralign="center" o:hrstd="t" o:hr="t" fillcolor="#a0a0a0" stroked="f"/>
        </w:pict>
      </w:r>
    </w:p>
    <w:p w:rsidR="003769C6" w:rsidRPr="0039309E" w:rsidRDefault="003769C6" w:rsidP="003769C6">
      <w:pPr>
        <w:pStyle w:val="4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Урок 3: Установка </w:t>
      </w:r>
      <w:r w:rsidRPr="0039309E">
        <w:rPr>
          <w:rStyle w:val="af6"/>
          <w:rFonts w:ascii="Times New Roman" w:hAnsi="Times New Roman" w:cs="Times New Roman"/>
          <w:b/>
          <w:bCs/>
          <w:sz w:val="28"/>
          <w:szCs w:val="28"/>
        </w:rPr>
        <w:t>Linux</w:t>
      </w:r>
      <w:r w:rsidRPr="0039309E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виртуальной машине (</w:t>
      </w:r>
      <w:proofErr w:type="spellStart"/>
      <w:r w:rsidRPr="0039309E">
        <w:rPr>
          <w:rStyle w:val="af6"/>
          <w:rFonts w:ascii="Times New Roman" w:hAnsi="Times New Roman" w:cs="Times New Roman"/>
          <w:b/>
          <w:bCs/>
          <w:sz w:val="28"/>
          <w:szCs w:val="28"/>
        </w:rPr>
        <w:t>VirtualBox</w:t>
      </w:r>
      <w:proofErr w:type="spellEnd"/>
      <w:r w:rsidRPr="0039309E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 w:rsidRPr="0039309E">
        <w:rPr>
          <w:rStyle w:val="af6"/>
          <w:rFonts w:ascii="Times New Roman" w:hAnsi="Times New Roman" w:cs="Times New Roman"/>
          <w:b/>
          <w:bCs/>
          <w:sz w:val="28"/>
          <w:szCs w:val="28"/>
        </w:rPr>
        <w:t>VMware</w:t>
      </w:r>
      <w:r w:rsidRPr="0039309E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3769C6" w:rsidRPr="0039309E" w:rsidRDefault="003769C6" w:rsidP="003769C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Style w:val="af6"/>
          <w:rFonts w:ascii="Times New Roman" w:hAnsi="Times New Roman" w:cs="Times New Roman"/>
          <w:sz w:val="28"/>
          <w:szCs w:val="28"/>
          <w:lang w:val="ru-RU"/>
        </w:rPr>
        <w:t>Теория:</w:t>
      </w:r>
    </w:p>
    <w:p w:rsidR="003769C6" w:rsidRPr="0039309E" w:rsidRDefault="003769C6" w:rsidP="003769C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39309E">
        <w:rPr>
          <w:rFonts w:ascii="Times New Roman" w:hAnsi="Times New Roman" w:cs="Times New Roman"/>
          <w:sz w:val="28"/>
          <w:szCs w:val="28"/>
          <w:lang w:val="ru-RU"/>
        </w:rPr>
        <w:t>Виртуальная машина (</w:t>
      </w:r>
      <w:r w:rsidRPr="0039309E">
        <w:rPr>
          <w:rFonts w:ascii="Times New Roman" w:hAnsi="Times New Roman" w:cs="Times New Roman"/>
          <w:sz w:val="28"/>
          <w:szCs w:val="28"/>
        </w:rPr>
        <w:t>VM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) — программная имитация физического компьютера, удобный способ изучать </w:t>
      </w:r>
      <w:r w:rsidRPr="0039309E">
        <w:rPr>
          <w:rFonts w:ascii="Times New Roman" w:hAnsi="Times New Roman" w:cs="Times New Roman"/>
          <w:sz w:val="28"/>
          <w:szCs w:val="28"/>
        </w:rPr>
        <w:t>Linux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, не затрагивая основную </w:t>
      </w:r>
      <w:r w:rsidRPr="0039309E">
        <w:rPr>
          <w:rFonts w:ascii="Times New Roman" w:hAnsi="Times New Roman" w:cs="Times New Roman"/>
          <w:sz w:val="28"/>
          <w:szCs w:val="28"/>
        </w:rPr>
        <w:t>ОС.</w:t>
      </w:r>
    </w:p>
    <w:p w:rsidR="0039309E" w:rsidRDefault="0039309E" w:rsidP="003769C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</w:p>
    <w:p w:rsidR="003769C6" w:rsidRPr="0039309E" w:rsidRDefault="003769C6" w:rsidP="003769C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Инструменты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>:</w:t>
      </w:r>
    </w:p>
    <w:p w:rsidR="003769C6" w:rsidRPr="0039309E" w:rsidRDefault="003769C6" w:rsidP="00F354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бесплатная программа от </w:t>
      </w:r>
      <w:r w:rsidRPr="0039309E">
        <w:rPr>
          <w:rFonts w:ascii="Times New Roman" w:hAnsi="Times New Roman" w:cs="Times New Roman"/>
          <w:sz w:val="28"/>
          <w:szCs w:val="28"/>
        </w:rPr>
        <w:t>Oracle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769C6" w:rsidRPr="0039309E" w:rsidRDefault="003769C6" w:rsidP="00F354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Style w:val="af6"/>
          <w:rFonts w:ascii="Times New Roman" w:hAnsi="Times New Roman" w:cs="Times New Roman"/>
          <w:sz w:val="28"/>
          <w:szCs w:val="28"/>
        </w:rPr>
        <w:t>VMware</w:t>
      </w:r>
      <w:r w:rsidRPr="0039309E">
        <w:rPr>
          <w:rStyle w:val="af6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309E">
        <w:rPr>
          <w:rStyle w:val="af6"/>
          <w:rFonts w:ascii="Times New Roman" w:hAnsi="Times New Roman" w:cs="Times New Roman"/>
          <w:sz w:val="28"/>
          <w:szCs w:val="28"/>
        </w:rPr>
        <w:t>Workstation</w:t>
      </w:r>
      <w:r w:rsidRPr="0039309E">
        <w:rPr>
          <w:rStyle w:val="af6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309E">
        <w:rPr>
          <w:rStyle w:val="af6"/>
          <w:rFonts w:ascii="Times New Roman" w:hAnsi="Times New Roman" w:cs="Times New Roman"/>
          <w:sz w:val="28"/>
          <w:szCs w:val="28"/>
        </w:rPr>
        <w:t>Player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популярный коммерческий аналог.</w:t>
      </w:r>
    </w:p>
    <w:p w:rsidR="0039309E" w:rsidRPr="00284C80" w:rsidRDefault="0039309E" w:rsidP="003769C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</w:p>
    <w:p w:rsidR="003769C6" w:rsidRPr="0039309E" w:rsidRDefault="003769C6" w:rsidP="003769C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Fonts w:ascii="Times New Roman" w:hAnsi="Times New Roman" w:cs="Times New Roman"/>
          <w:sz w:val="28"/>
          <w:szCs w:val="28"/>
        </w:rPr>
        <w:t>Шаги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установки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>:</w:t>
      </w:r>
    </w:p>
    <w:p w:rsidR="003769C6" w:rsidRPr="0039309E" w:rsidRDefault="003769C6" w:rsidP="00F354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Скачайте </w:t>
      </w:r>
      <w:r w:rsidRPr="0039309E">
        <w:rPr>
          <w:rFonts w:ascii="Times New Roman" w:hAnsi="Times New Roman" w:cs="Times New Roman"/>
          <w:sz w:val="28"/>
          <w:szCs w:val="28"/>
        </w:rPr>
        <w:t>ISO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-образ нужного дистрибутива (например, с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39309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9309E">
        <w:rPr>
          <w:rFonts w:ascii="Times New Roman" w:hAnsi="Times New Roman" w:cs="Times New Roman"/>
          <w:sz w:val="28"/>
          <w:szCs w:val="28"/>
        </w:rPr>
        <w:t>com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3769C6" w:rsidRPr="0039309E" w:rsidRDefault="003769C6" w:rsidP="00F354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Создайте виртуальную машину, выберите </w:t>
      </w:r>
      <w:r w:rsidRPr="0039309E">
        <w:rPr>
          <w:rFonts w:ascii="Times New Roman" w:hAnsi="Times New Roman" w:cs="Times New Roman"/>
          <w:sz w:val="28"/>
          <w:szCs w:val="28"/>
        </w:rPr>
        <w:t>ISO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как установочный диск.</w:t>
      </w:r>
    </w:p>
    <w:p w:rsidR="003769C6" w:rsidRPr="0039309E" w:rsidRDefault="003769C6" w:rsidP="00F354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Fonts w:ascii="Times New Roman" w:hAnsi="Times New Roman" w:cs="Times New Roman"/>
          <w:sz w:val="28"/>
          <w:szCs w:val="28"/>
          <w:lang w:val="ru-RU"/>
        </w:rPr>
        <w:t>Установите систему (обычно через графический интерфейс).</w:t>
      </w:r>
    </w:p>
    <w:p w:rsidR="003769C6" w:rsidRPr="0039309E" w:rsidRDefault="003769C6" w:rsidP="00F354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Назначьте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минимум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>:</w:t>
      </w:r>
    </w:p>
    <w:p w:rsidR="003769C6" w:rsidRPr="0039309E" w:rsidRDefault="003769C6" w:rsidP="00F354D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9309E">
        <w:rPr>
          <w:rStyle w:val="af6"/>
          <w:rFonts w:ascii="Times New Roman" w:hAnsi="Times New Roman" w:cs="Times New Roman"/>
          <w:sz w:val="28"/>
          <w:szCs w:val="28"/>
        </w:rPr>
        <w:t>2 ГБ ОЗУ</w:t>
      </w:r>
      <w:r w:rsidRPr="0039309E">
        <w:rPr>
          <w:rFonts w:ascii="Times New Roman" w:hAnsi="Times New Roman" w:cs="Times New Roman"/>
          <w:sz w:val="28"/>
          <w:szCs w:val="28"/>
        </w:rPr>
        <w:t>,</w:t>
      </w:r>
    </w:p>
    <w:p w:rsidR="003769C6" w:rsidRPr="0039309E" w:rsidRDefault="003769C6" w:rsidP="00F354D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9309E">
        <w:rPr>
          <w:rStyle w:val="af6"/>
          <w:rFonts w:ascii="Times New Roman" w:hAnsi="Times New Roman" w:cs="Times New Roman"/>
          <w:sz w:val="28"/>
          <w:szCs w:val="28"/>
        </w:rPr>
        <w:t xml:space="preserve">20 ГБ </w:t>
      </w: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диска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>,</w:t>
      </w:r>
    </w:p>
    <w:p w:rsidR="003769C6" w:rsidRPr="0039309E" w:rsidRDefault="003769C6" w:rsidP="00F354D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9309E">
        <w:rPr>
          <w:rFonts w:ascii="Times New Roman" w:hAnsi="Times New Roman" w:cs="Times New Roman"/>
          <w:sz w:val="28"/>
          <w:szCs w:val="28"/>
        </w:rPr>
        <w:t>2 CPU (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желательно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>).</w:t>
      </w:r>
    </w:p>
    <w:p w:rsidR="003769C6" w:rsidRPr="0039309E" w:rsidRDefault="003769C6" w:rsidP="00F354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Fonts w:ascii="Times New Roman" w:hAnsi="Times New Roman" w:cs="Times New Roman"/>
          <w:sz w:val="28"/>
          <w:szCs w:val="28"/>
          <w:lang w:val="ru-RU"/>
        </w:rPr>
        <w:t>После установки можно запускать систему в окне, как обычное приложение.</w:t>
      </w:r>
    </w:p>
    <w:p w:rsidR="003769C6" w:rsidRPr="0039309E" w:rsidRDefault="003769C6" w:rsidP="003769C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Тест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>:</w:t>
      </w:r>
    </w:p>
    <w:p w:rsidR="003769C6" w:rsidRPr="0039309E" w:rsidRDefault="003769C6" w:rsidP="00F354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Какой формат используется для загрузочного образа дистрибутива </w:t>
      </w:r>
      <w:r w:rsidRPr="0039309E">
        <w:rPr>
          <w:rFonts w:ascii="Times New Roman" w:hAnsi="Times New Roman" w:cs="Times New Roman"/>
          <w:sz w:val="28"/>
          <w:szCs w:val="28"/>
        </w:rPr>
        <w:t>Linux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9309E">
        <w:rPr>
          <w:rFonts w:ascii="Times New Roman" w:hAnsi="Times New Roman" w:cs="Times New Roman"/>
          <w:sz w:val="28"/>
          <w:szCs w:val="28"/>
        </w:rPr>
        <w:t xml:space="preserve">→ </w:t>
      </w: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Правильный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4C80">
        <w:rPr>
          <w:rFonts w:ascii="Times New Roman" w:hAnsi="Times New Roman" w:cs="Times New Roman"/>
          <w:sz w:val="28"/>
          <w:szCs w:val="28"/>
        </w:rPr>
        <w:t>iso</w:t>
      </w:r>
      <w:proofErr w:type="spellEnd"/>
    </w:p>
    <w:p w:rsidR="003769C6" w:rsidRPr="0039309E" w:rsidRDefault="003769C6" w:rsidP="00F354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9309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Название бесплатной </w:t>
      </w:r>
      <w:r w:rsidRPr="0039309E">
        <w:rPr>
          <w:rFonts w:ascii="Times New Roman" w:hAnsi="Times New Roman" w:cs="Times New Roman"/>
          <w:sz w:val="28"/>
          <w:szCs w:val="28"/>
        </w:rPr>
        <w:t>VM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-среды от </w:t>
      </w:r>
      <w:r w:rsidRPr="0039309E">
        <w:rPr>
          <w:rFonts w:ascii="Times New Roman" w:hAnsi="Times New Roman" w:cs="Times New Roman"/>
          <w:sz w:val="28"/>
          <w:szCs w:val="28"/>
        </w:rPr>
        <w:t>Oracle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9309E">
        <w:rPr>
          <w:rFonts w:ascii="Times New Roman" w:hAnsi="Times New Roman" w:cs="Times New Roman"/>
          <w:sz w:val="28"/>
          <w:szCs w:val="28"/>
        </w:rPr>
        <w:t xml:space="preserve">→ </w:t>
      </w: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Правильный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4C80">
        <w:rPr>
          <w:rFonts w:ascii="Times New Roman" w:hAnsi="Times New Roman" w:cs="Times New Roman"/>
          <w:sz w:val="28"/>
          <w:szCs w:val="28"/>
        </w:rPr>
        <w:t>v</w:t>
      </w:r>
      <w:r w:rsidRPr="0039309E">
        <w:rPr>
          <w:rFonts w:ascii="Times New Roman" w:hAnsi="Times New Roman" w:cs="Times New Roman"/>
          <w:sz w:val="28"/>
          <w:szCs w:val="28"/>
        </w:rPr>
        <w:t>irtual</w:t>
      </w:r>
      <w:r w:rsidR="00284C80">
        <w:rPr>
          <w:rFonts w:ascii="Times New Roman" w:hAnsi="Times New Roman" w:cs="Times New Roman"/>
          <w:sz w:val="28"/>
          <w:szCs w:val="28"/>
        </w:rPr>
        <w:t>b</w:t>
      </w:r>
      <w:r w:rsidRPr="0039309E">
        <w:rPr>
          <w:rFonts w:ascii="Times New Roman" w:hAnsi="Times New Roman" w:cs="Times New Roman"/>
          <w:sz w:val="28"/>
          <w:szCs w:val="28"/>
        </w:rPr>
        <w:t>ox</w:t>
      </w:r>
      <w:proofErr w:type="spellEnd"/>
    </w:p>
    <w:p w:rsidR="00E0263C" w:rsidRPr="00C76D74" w:rsidRDefault="00C76D74" w:rsidP="00F354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ru-RU"/>
        </w:rPr>
        <w:t>Каков м</w:t>
      </w:r>
      <w:r w:rsidR="003769C6" w:rsidRPr="0039309E">
        <w:rPr>
          <w:rFonts w:ascii="Times New Roman" w:hAnsi="Times New Roman" w:cs="Times New Roman"/>
          <w:sz w:val="28"/>
          <w:szCs w:val="28"/>
          <w:lang w:val="ru-RU"/>
        </w:rPr>
        <w:t>инимальный рекомендуемый объем ОЗУ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(в ГБ)</w:t>
      </w:r>
      <w:r w:rsidR="003769C6"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для установки </w:t>
      </w:r>
      <w:r w:rsidR="003769C6" w:rsidRPr="0039309E">
        <w:rPr>
          <w:rFonts w:ascii="Times New Roman" w:hAnsi="Times New Roman" w:cs="Times New Roman"/>
          <w:sz w:val="28"/>
          <w:szCs w:val="28"/>
        </w:rPr>
        <w:t>Linux</w:t>
      </w:r>
      <w:r w:rsidR="003769C6"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3769C6" w:rsidRPr="0039309E">
        <w:rPr>
          <w:rFonts w:ascii="Times New Roman" w:hAnsi="Times New Roman" w:cs="Times New Roman"/>
          <w:sz w:val="28"/>
          <w:szCs w:val="28"/>
        </w:rPr>
        <w:t>VM</w:t>
      </w:r>
      <w:r w:rsidR="003769C6" w:rsidRPr="0039309E">
        <w:rPr>
          <w:rFonts w:ascii="Times New Roman" w:hAnsi="Times New Roman" w:cs="Times New Roman"/>
          <w:sz w:val="28"/>
          <w:szCs w:val="28"/>
          <w:lang w:val="ru-RU"/>
        </w:rPr>
        <w:t>?</w:t>
      </w:r>
      <w:bookmarkEnd w:id="0"/>
      <w:r w:rsidR="003769C6" w:rsidRPr="0039309E">
        <w:rPr>
          <w:rFonts w:ascii="Times New Roman" w:hAnsi="Times New Roman" w:cs="Times New Roman"/>
          <w:sz w:val="28"/>
          <w:szCs w:val="28"/>
          <w:lang w:val="ru-RU"/>
        </w:rPr>
        <w:br/>
      </w:r>
      <w:r w:rsidR="003769C6" w:rsidRPr="00C76D74">
        <w:rPr>
          <w:rFonts w:ascii="Times New Roman" w:hAnsi="Times New Roman" w:cs="Times New Roman"/>
          <w:sz w:val="28"/>
          <w:szCs w:val="28"/>
          <w:lang w:val="ru-RU"/>
        </w:rPr>
        <w:t xml:space="preserve">→ </w:t>
      </w:r>
      <w:r w:rsidR="003769C6" w:rsidRPr="00C76D74">
        <w:rPr>
          <w:rStyle w:val="af6"/>
          <w:rFonts w:ascii="Times New Roman" w:hAnsi="Times New Roman" w:cs="Times New Roman"/>
          <w:sz w:val="28"/>
          <w:szCs w:val="28"/>
          <w:lang w:val="ru-RU"/>
        </w:rPr>
        <w:t>Правильный ответ: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</w:p>
    <w:p w:rsidR="003769C6" w:rsidRPr="00C76D74" w:rsidRDefault="003769C6" w:rsidP="003769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769C6" w:rsidRPr="00C76D74" w:rsidRDefault="003769C6" w:rsidP="003769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769C6" w:rsidRPr="00C76D74" w:rsidRDefault="003769C6" w:rsidP="003769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769C6" w:rsidRPr="00C76D74" w:rsidRDefault="003769C6" w:rsidP="003769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769C6" w:rsidRPr="00C76D74" w:rsidRDefault="003769C6" w:rsidP="003769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769C6" w:rsidRPr="00C76D74" w:rsidRDefault="003769C6" w:rsidP="003769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769C6" w:rsidRPr="00C76D74" w:rsidRDefault="003769C6" w:rsidP="003769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769C6" w:rsidRPr="00C76D74" w:rsidRDefault="003769C6" w:rsidP="003769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769C6" w:rsidRPr="00C76D74" w:rsidRDefault="003769C6" w:rsidP="003769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769C6" w:rsidRPr="00C76D74" w:rsidRDefault="003769C6" w:rsidP="003769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769C6" w:rsidRPr="00C76D74" w:rsidRDefault="003769C6" w:rsidP="003769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769C6" w:rsidRPr="00C76D74" w:rsidRDefault="003769C6" w:rsidP="003769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769C6" w:rsidRPr="00C76D74" w:rsidRDefault="003769C6" w:rsidP="003769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769C6" w:rsidRPr="00C76D74" w:rsidRDefault="003769C6" w:rsidP="003769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769C6" w:rsidRPr="00C76D74" w:rsidRDefault="003769C6" w:rsidP="003769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769C6" w:rsidRPr="00C76D74" w:rsidRDefault="003769C6" w:rsidP="003769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769C6" w:rsidRPr="00C76D74" w:rsidRDefault="003769C6" w:rsidP="003769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769C6" w:rsidRPr="00C76D74" w:rsidRDefault="003769C6" w:rsidP="003769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769C6" w:rsidRPr="00C76D74" w:rsidRDefault="00C76D74" w:rsidP="0039309E">
      <w:pPr>
        <w:pStyle w:val="31"/>
        <w:jc w:val="center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Style w:val="af6"/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lastRenderedPageBreak/>
        <w:t>Здесь остановились!!!</w:t>
      </w:r>
      <w:r w:rsidR="003769C6" w:rsidRPr="00C76D74">
        <w:rPr>
          <w:rStyle w:val="af6"/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Тема 2: Основы командной строки</w:t>
      </w:r>
    </w:p>
    <w:p w:rsidR="003769C6" w:rsidRPr="00C76D74" w:rsidRDefault="00C76D74" w:rsidP="003769C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3769C6" w:rsidRPr="0039309E" w:rsidRDefault="003769C6" w:rsidP="003769C6">
      <w:pPr>
        <w:pStyle w:val="4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>Урок 1: Навигация по файловой системе</w:t>
      </w:r>
    </w:p>
    <w:p w:rsidR="003769C6" w:rsidRPr="0039309E" w:rsidRDefault="003769C6" w:rsidP="003769C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Style w:val="af6"/>
          <w:rFonts w:ascii="Times New Roman" w:hAnsi="Times New Roman" w:cs="Times New Roman"/>
          <w:sz w:val="28"/>
          <w:szCs w:val="28"/>
          <w:lang w:val="ru-RU"/>
        </w:rPr>
        <w:t>Теория:</w:t>
      </w:r>
    </w:p>
    <w:p w:rsidR="003769C6" w:rsidRPr="0039309E" w:rsidRDefault="003769C6" w:rsidP="003769C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39309E">
        <w:rPr>
          <w:rFonts w:ascii="Times New Roman" w:hAnsi="Times New Roman" w:cs="Times New Roman"/>
          <w:sz w:val="28"/>
          <w:szCs w:val="28"/>
        </w:rPr>
        <w:t>Linux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 иерархическую файловую систему, в которой все начинается с корневого каталога 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Основные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команды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навигации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>:</w:t>
      </w:r>
    </w:p>
    <w:p w:rsidR="003769C6" w:rsidRPr="0039309E" w:rsidRDefault="003769C6" w:rsidP="00F354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pwd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показывает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текущий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путь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(print working directory);</w:t>
      </w:r>
    </w:p>
    <w:p w:rsidR="003769C6" w:rsidRPr="0039309E" w:rsidRDefault="003769C6" w:rsidP="00F354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ls</w:t>
      </w:r>
      <w:r w:rsidRPr="0039309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отображает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содержимое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каталога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>;</w:t>
      </w:r>
    </w:p>
    <w:p w:rsidR="003769C6" w:rsidRPr="0039309E" w:rsidRDefault="003769C6" w:rsidP="00F354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cd</w:t>
      </w:r>
      <w:r w:rsidRPr="0039309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смена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каталога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>;</w:t>
      </w:r>
    </w:p>
    <w:p w:rsidR="003769C6" w:rsidRPr="0039309E" w:rsidRDefault="003769C6" w:rsidP="00F354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cd</w:t>
      </w:r>
      <w:proofErr w:type="gram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..</w:t>
      </w:r>
      <w:proofErr w:type="gramEnd"/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перейти на уровень вверх;</w:t>
      </w:r>
    </w:p>
    <w:p w:rsidR="003769C6" w:rsidRPr="0039309E" w:rsidRDefault="003769C6" w:rsidP="00F354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cd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/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перейти в корень системы;</w:t>
      </w:r>
    </w:p>
    <w:p w:rsidR="003769C6" w:rsidRPr="0039309E" w:rsidRDefault="003769C6" w:rsidP="00F354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cd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~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или просто 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cd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перейти в домашний каталог пользователя;</w:t>
      </w:r>
    </w:p>
    <w:p w:rsidR="003769C6" w:rsidRPr="0039309E" w:rsidRDefault="003769C6" w:rsidP="00F354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ls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-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l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отображает список в длинном формате;</w:t>
      </w:r>
    </w:p>
    <w:p w:rsidR="003769C6" w:rsidRPr="0039309E" w:rsidRDefault="003769C6" w:rsidP="00F354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ls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-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a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показывает скрытые файлы.</w:t>
      </w:r>
    </w:p>
    <w:p w:rsidR="0039309E" w:rsidRPr="00284C80" w:rsidRDefault="0039309E" w:rsidP="003769C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</w:p>
    <w:p w:rsidR="003769C6" w:rsidRPr="0039309E" w:rsidRDefault="003769C6" w:rsidP="003769C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Полезные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пути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>:</w:t>
      </w:r>
    </w:p>
    <w:p w:rsidR="003769C6" w:rsidRPr="0039309E" w:rsidRDefault="003769C6" w:rsidP="00F354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/home</w:t>
      </w:r>
      <w:r w:rsidRPr="0039309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пользовательские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домашние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каталоги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>;</w:t>
      </w:r>
    </w:p>
    <w:p w:rsidR="003769C6" w:rsidRPr="0039309E" w:rsidRDefault="003769C6" w:rsidP="00F354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/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etc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конфигурационные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файлы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>;</w:t>
      </w:r>
    </w:p>
    <w:p w:rsidR="003769C6" w:rsidRPr="0039309E" w:rsidRDefault="003769C6" w:rsidP="00F354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/bin</w:t>
      </w:r>
      <w:r w:rsidRPr="0039309E">
        <w:rPr>
          <w:rFonts w:ascii="Times New Roman" w:hAnsi="Times New Roman" w:cs="Times New Roman"/>
          <w:sz w:val="28"/>
          <w:szCs w:val="28"/>
        </w:rPr>
        <w:t xml:space="preserve">, 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/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sbin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, 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/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usr</w:t>
      </w:r>
      <w:proofErr w:type="spellEnd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/bin</w:t>
      </w:r>
      <w:r w:rsidRPr="0039309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исполняемые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файлы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>;</w:t>
      </w:r>
    </w:p>
    <w:p w:rsidR="003769C6" w:rsidRPr="0039309E" w:rsidRDefault="003769C6" w:rsidP="00F354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var</w:t>
      </w:r>
      <w:proofErr w:type="spellEnd"/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39309E">
        <w:rPr>
          <w:rFonts w:ascii="Times New Roman" w:hAnsi="Times New Roman" w:cs="Times New Roman"/>
          <w:sz w:val="28"/>
          <w:szCs w:val="28"/>
          <w:lang w:val="ru-RU"/>
        </w:rPr>
        <w:t>логи</w:t>
      </w:r>
      <w:proofErr w:type="spellEnd"/>
      <w:r w:rsidRPr="0039309E">
        <w:rPr>
          <w:rFonts w:ascii="Times New Roman" w:hAnsi="Times New Roman" w:cs="Times New Roman"/>
          <w:sz w:val="28"/>
          <w:szCs w:val="28"/>
          <w:lang w:val="ru-RU"/>
        </w:rPr>
        <w:t>, временные и изменяемые данные.</w:t>
      </w:r>
    </w:p>
    <w:p w:rsidR="003769C6" w:rsidRPr="0039309E" w:rsidRDefault="003769C6" w:rsidP="003769C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Тест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>:</w:t>
      </w:r>
    </w:p>
    <w:p w:rsidR="003769C6" w:rsidRPr="0039309E" w:rsidRDefault="003769C6" w:rsidP="00F354D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9309E">
        <w:rPr>
          <w:rFonts w:ascii="Times New Roman" w:hAnsi="Times New Roman" w:cs="Times New Roman"/>
          <w:sz w:val="28"/>
          <w:szCs w:val="28"/>
          <w:lang w:val="ru-RU"/>
        </w:rPr>
        <w:t>Какая команда показывает текущий путь?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9309E">
        <w:rPr>
          <w:rFonts w:ascii="Times New Roman" w:hAnsi="Times New Roman" w:cs="Times New Roman"/>
          <w:sz w:val="28"/>
          <w:szCs w:val="28"/>
        </w:rPr>
        <w:t xml:space="preserve">→ </w:t>
      </w: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Правильный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pwd</w:t>
      </w:r>
      <w:proofErr w:type="spellEnd"/>
    </w:p>
    <w:p w:rsidR="003769C6" w:rsidRPr="0039309E" w:rsidRDefault="003769C6" w:rsidP="00F354D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9309E">
        <w:rPr>
          <w:rFonts w:ascii="Times New Roman" w:hAnsi="Times New Roman" w:cs="Times New Roman"/>
          <w:sz w:val="28"/>
          <w:szCs w:val="28"/>
          <w:lang w:val="ru-RU"/>
        </w:rPr>
        <w:t>Как перейти в домашнюю директорию?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9309E">
        <w:rPr>
          <w:rFonts w:ascii="Times New Roman" w:hAnsi="Times New Roman" w:cs="Times New Roman"/>
          <w:sz w:val="28"/>
          <w:szCs w:val="28"/>
        </w:rPr>
        <w:t xml:space="preserve">→ </w:t>
      </w: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Правильный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39309E">
        <w:rPr>
          <w:rFonts w:ascii="Times New Roman" w:hAnsi="Times New Roman" w:cs="Times New Roman"/>
          <w:sz w:val="28"/>
          <w:szCs w:val="28"/>
        </w:rPr>
        <w:t xml:space="preserve"> cd ~</w:t>
      </w:r>
    </w:p>
    <w:p w:rsidR="003769C6" w:rsidRPr="0039309E" w:rsidRDefault="003769C6" w:rsidP="00F354D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Какой флаг команды 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ls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показывает скрытые файлы?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9309E">
        <w:rPr>
          <w:rFonts w:ascii="Times New Roman" w:hAnsi="Times New Roman" w:cs="Times New Roman"/>
          <w:sz w:val="28"/>
          <w:szCs w:val="28"/>
        </w:rPr>
        <w:t xml:space="preserve">→ </w:t>
      </w: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Правильный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39309E">
        <w:rPr>
          <w:rFonts w:ascii="Times New Roman" w:hAnsi="Times New Roman" w:cs="Times New Roman"/>
          <w:sz w:val="28"/>
          <w:szCs w:val="28"/>
        </w:rPr>
        <w:t xml:space="preserve"> -a</w:t>
      </w:r>
    </w:p>
    <w:p w:rsidR="003769C6" w:rsidRPr="0039309E" w:rsidRDefault="00C76D74" w:rsidP="003769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3769C6" w:rsidRPr="0039309E" w:rsidRDefault="003769C6" w:rsidP="003769C6">
      <w:pPr>
        <w:pStyle w:val="4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Урок 2: Работа с файлами и папками (</w:t>
      </w:r>
      <w:proofErr w:type="spellStart"/>
      <w:r w:rsidRPr="0039309E">
        <w:rPr>
          <w:rStyle w:val="af6"/>
          <w:rFonts w:ascii="Times New Roman" w:hAnsi="Times New Roman" w:cs="Times New Roman"/>
          <w:b/>
          <w:bCs/>
          <w:sz w:val="28"/>
          <w:szCs w:val="28"/>
        </w:rPr>
        <w:t>cp</w:t>
      </w:r>
      <w:proofErr w:type="spellEnd"/>
      <w:r w:rsidRPr="0039309E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 w:rsidRPr="0039309E">
        <w:rPr>
          <w:rStyle w:val="af6"/>
          <w:rFonts w:ascii="Times New Roman" w:hAnsi="Times New Roman" w:cs="Times New Roman"/>
          <w:b/>
          <w:bCs/>
          <w:sz w:val="28"/>
          <w:szCs w:val="28"/>
        </w:rPr>
        <w:t>mv</w:t>
      </w:r>
      <w:r w:rsidRPr="0039309E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Pr="0039309E">
        <w:rPr>
          <w:rStyle w:val="af6"/>
          <w:rFonts w:ascii="Times New Roman" w:hAnsi="Times New Roman" w:cs="Times New Roman"/>
          <w:b/>
          <w:bCs/>
          <w:sz w:val="28"/>
          <w:szCs w:val="28"/>
        </w:rPr>
        <w:t>rm</w:t>
      </w:r>
      <w:proofErr w:type="spellEnd"/>
      <w:r w:rsidRPr="0039309E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 w:rsidRPr="0039309E">
        <w:rPr>
          <w:rStyle w:val="af6"/>
          <w:rFonts w:ascii="Times New Roman" w:hAnsi="Times New Roman" w:cs="Times New Roman"/>
          <w:b/>
          <w:bCs/>
          <w:sz w:val="28"/>
          <w:szCs w:val="28"/>
        </w:rPr>
        <w:t>touch</w:t>
      </w:r>
      <w:r w:rsidRPr="0039309E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др.)</w:t>
      </w:r>
    </w:p>
    <w:p w:rsidR="003769C6" w:rsidRPr="0039309E" w:rsidRDefault="003769C6" w:rsidP="003769C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Style w:val="af6"/>
          <w:rFonts w:ascii="Times New Roman" w:hAnsi="Times New Roman" w:cs="Times New Roman"/>
          <w:sz w:val="28"/>
          <w:szCs w:val="28"/>
          <w:lang w:val="ru-RU"/>
        </w:rPr>
        <w:t>Теория:</w:t>
      </w:r>
    </w:p>
    <w:p w:rsidR="003769C6" w:rsidRPr="0039309E" w:rsidRDefault="003769C6" w:rsidP="003769C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Fonts w:ascii="Times New Roman" w:hAnsi="Times New Roman" w:cs="Times New Roman"/>
          <w:sz w:val="28"/>
          <w:szCs w:val="28"/>
          <w:lang w:val="ru-RU"/>
        </w:rPr>
        <w:t>Работа с файлами и папками — важная часть командной строки.</w:t>
      </w:r>
    </w:p>
    <w:p w:rsidR="003769C6" w:rsidRPr="0039309E" w:rsidRDefault="003769C6" w:rsidP="00F354D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touch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file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txt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создать пустой файл;</w:t>
      </w:r>
    </w:p>
    <w:p w:rsidR="003769C6" w:rsidRPr="0039309E" w:rsidRDefault="003769C6" w:rsidP="00F354D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mkdir</w:t>
      </w:r>
      <w:proofErr w:type="spellEnd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 xml:space="preserve"> folder</w:t>
      </w:r>
      <w:r w:rsidRPr="0039309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создать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папку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>;</w:t>
      </w:r>
    </w:p>
    <w:p w:rsidR="003769C6" w:rsidRPr="0039309E" w:rsidRDefault="003769C6" w:rsidP="00F354D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cp</w:t>
      </w:r>
      <w:proofErr w:type="spellEnd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 xml:space="preserve"> source.txt dest.txt</w:t>
      </w:r>
      <w:r w:rsidRPr="0039309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>;</w:t>
      </w:r>
    </w:p>
    <w:p w:rsidR="003769C6" w:rsidRPr="0039309E" w:rsidRDefault="003769C6" w:rsidP="00F354D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cp</w:t>
      </w:r>
      <w:proofErr w:type="spellEnd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-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r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dir</w:t>
      </w:r>
      <w:proofErr w:type="spellEnd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1 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dir</w:t>
      </w:r>
      <w:proofErr w:type="spellEnd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>2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копировать папку;</w:t>
      </w:r>
    </w:p>
    <w:p w:rsidR="003769C6" w:rsidRPr="0039309E" w:rsidRDefault="003769C6" w:rsidP="00F354D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mv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file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txt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folder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переместить файл;</w:t>
      </w:r>
    </w:p>
    <w:p w:rsidR="003769C6" w:rsidRPr="0039309E" w:rsidRDefault="003769C6" w:rsidP="00F354D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mv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old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txt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new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txt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переименовать файл;</w:t>
      </w:r>
    </w:p>
    <w:p w:rsidR="003769C6" w:rsidRPr="0039309E" w:rsidRDefault="003769C6" w:rsidP="00F354D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rm</w:t>
      </w:r>
      <w:proofErr w:type="spellEnd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file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txt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удалить файл;</w:t>
      </w:r>
    </w:p>
    <w:p w:rsidR="003769C6" w:rsidRPr="0039309E" w:rsidRDefault="003769C6" w:rsidP="00F354D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rm</w:t>
      </w:r>
      <w:proofErr w:type="spellEnd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-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r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folder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удалить папку рекурсивно;</w:t>
      </w:r>
    </w:p>
    <w:p w:rsidR="003769C6" w:rsidRPr="0039309E" w:rsidRDefault="003769C6" w:rsidP="00F354D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rm</w:t>
      </w:r>
      <w:proofErr w:type="spellEnd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-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rf</w:t>
      </w:r>
      <w:proofErr w:type="spellEnd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/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Pr="0039309E">
        <w:rPr>
          <w:rStyle w:val="af7"/>
          <w:rFonts w:ascii="Times New Roman" w:hAnsi="Times New Roman" w:cs="Times New Roman"/>
          <w:sz w:val="28"/>
          <w:szCs w:val="28"/>
          <w:lang w:val="ru-RU"/>
        </w:rPr>
        <w:t>ОПАСНО!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удаляет всё без подтверждения.</w:t>
      </w:r>
    </w:p>
    <w:p w:rsidR="003769C6" w:rsidRPr="0039309E" w:rsidRDefault="003769C6" w:rsidP="003769C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Важно: команды 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rm</w:t>
      </w:r>
      <w:proofErr w:type="spellEnd"/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mv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cp</w:t>
      </w:r>
      <w:proofErr w:type="spellEnd"/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не спрашивают подтверждение по умолчанию.</w:t>
      </w:r>
    </w:p>
    <w:p w:rsidR="003769C6" w:rsidRPr="0039309E" w:rsidRDefault="003769C6" w:rsidP="003769C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Тест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>:</w:t>
      </w:r>
    </w:p>
    <w:p w:rsidR="003769C6" w:rsidRPr="0039309E" w:rsidRDefault="003769C6" w:rsidP="00F354D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Fonts w:ascii="Times New Roman" w:hAnsi="Times New Roman" w:cs="Times New Roman"/>
          <w:sz w:val="28"/>
          <w:szCs w:val="28"/>
          <w:lang w:val="ru-RU"/>
        </w:rPr>
        <w:t>Как создать пустой файл?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br/>
        <w:t xml:space="preserve">→ </w:t>
      </w:r>
      <w:r w:rsidRPr="0039309E">
        <w:rPr>
          <w:rStyle w:val="af6"/>
          <w:rFonts w:ascii="Times New Roman" w:hAnsi="Times New Roman" w:cs="Times New Roman"/>
          <w:sz w:val="28"/>
          <w:szCs w:val="28"/>
          <w:lang w:val="ru-RU"/>
        </w:rPr>
        <w:t>Правильный ответ: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309E">
        <w:rPr>
          <w:rFonts w:ascii="Times New Roman" w:hAnsi="Times New Roman" w:cs="Times New Roman"/>
          <w:sz w:val="28"/>
          <w:szCs w:val="28"/>
        </w:rPr>
        <w:t>touch</w:t>
      </w:r>
    </w:p>
    <w:p w:rsidR="003769C6" w:rsidRPr="0039309E" w:rsidRDefault="003769C6" w:rsidP="00F354D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Как переименовать файл 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a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txt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b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txt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br/>
        <w:t xml:space="preserve">→ </w:t>
      </w:r>
      <w:r w:rsidRPr="0039309E">
        <w:rPr>
          <w:rStyle w:val="af6"/>
          <w:rFonts w:ascii="Times New Roman" w:hAnsi="Times New Roman" w:cs="Times New Roman"/>
          <w:sz w:val="28"/>
          <w:szCs w:val="28"/>
          <w:lang w:val="ru-RU"/>
        </w:rPr>
        <w:t>Правильный ответ: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309E">
        <w:rPr>
          <w:rFonts w:ascii="Times New Roman" w:hAnsi="Times New Roman" w:cs="Times New Roman"/>
          <w:sz w:val="28"/>
          <w:szCs w:val="28"/>
        </w:rPr>
        <w:t>mv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309E">
        <w:rPr>
          <w:rFonts w:ascii="Times New Roman" w:hAnsi="Times New Roman" w:cs="Times New Roman"/>
          <w:sz w:val="28"/>
          <w:szCs w:val="28"/>
        </w:rPr>
        <w:t>a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9309E">
        <w:rPr>
          <w:rFonts w:ascii="Times New Roman" w:hAnsi="Times New Roman" w:cs="Times New Roman"/>
          <w:sz w:val="28"/>
          <w:szCs w:val="28"/>
        </w:rPr>
        <w:t>txt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309E">
        <w:rPr>
          <w:rFonts w:ascii="Times New Roman" w:hAnsi="Times New Roman" w:cs="Times New Roman"/>
          <w:sz w:val="28"/>
          <w:szCs w:val="28"/>
        </w:rPr>
        <w:t>b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9309E">
        <w:rPr>
          <w:rFonts w:ascii="Times New Roman" w:hAnsi="Times New Roman" w:cs="Times New Roman"/>
          <w:sz w:val="28"/>
          <w:szCs w:val="28"/>
        </w:rPr>
        <w:t>txt</w:t>
      </w:r>
    </w:p>
    <w:p w:rsidR="003769C6" w:rsidRPr="0039309E" w:rsidRDefault="003769C6" w:rsidP="00F354D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9309E">
        <w:rPr>
          <w:rFonts w:ascii="Times New Roman" w:hAnsi="Times New Roman" w:cs="Times New Roman"/>
          <w:sz w:val="28"/>
          <w:szCs w:val="28"/>
          <w:lang w:val="ru-RU"/>
        </w:rPr>
        <w:t>Какая команда удаляет папку и всё её содержимое?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9309E">
        <w:rPr>
          <w:rFonts w:ascii="Times New Roman" w:hAnsi="Times New Roman" w:cs="Times New Roman"/>
          <w:sz w:val="28"/>
          <w:szCs w:val="28"/>
        </w:rPr>
        <w:t xml:space="preserve">→ </w:t>
      </w: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Правильный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-r</w:t>
      </w:r>
    </w:p>
    <w:p w:rsidR="003769C6" w:rsidRPr="0039309E" w:rsidRDefault="00C76D74" w:rsidP="003769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3769C6" w:rsidRPr="0039309E" w:rsidRDefault="003769C6" w:rsidP="003769C6">
      <w:pPr>
        <w:pStyle w:val="4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Урок 3: Редактирование файлов: </w:t>
      </w:r>
      <w:proofErr w:type="spellStart"/>
      <w:r w:rsidRPr="0039309E">
        <w:rPr>
          <w:rStyle w:val="af6"/>
          <w:rFonts w:ascii="Times New Roman" w:hAnsi="Times New Roman" w:cs="Times New Roman"/>
          <w:b/>
          <w:bCs/>
          <w:sz w:val="28"/>
          <w:szCs w:val="28"/>
        </w:rPr>
        <w:t>nano</w:t>
      </w:r>
      <w:proofErr w:type="spellEnd"/>
      <w:r w:rsidRPr="0039309E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 w:rsidRPr="0039309E">
        <w:rPr>
          <w:rStyle w:val="af6"/>
          <w:rFonts w:ascii="Times New Roman" w:hAnsi="Times New Roman" w:cs="Times New Roman"/>
          <w:b/>
          <w:bCs/>
          <w:sz w:val="28"/>
          <w:szCs w:val="28"/>
        </w:rPr>
        <w:t>vim</w:t>
      </w:r>
    </w:p>
    <w:p w:rsidR="003769C6" w:rsidRPr="0039309E" w:rsidRDefault="003769C6" w:rsidP="003769C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Style w:val="af6"/>
          <w:rFonts w:ascii="Times New Roman" w:hAnsi="Times New Roman" w:cs="Times New Roman"/>
          <w:sz w:val="28"/>
          <w:szCs w:val="28"/>
          <w:lang w:val="ru-RU"/>
        </w:rPr>
        <w:t>Теория:</w:t>
      </w:r>
    </w:p>
    <w:p w:rsidR="003769C6" w:rsidRPr="0039309E" w:rsidRDefault="003769C6" w:rsidP="003769C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39309E">
        <w:rPr>
          <w:rFonts w:ascii="Times New Roman" w:hAnsi="Times New Roman" w:cs="Times New Roman"/>
          <w:sz w:val="28"/>
          <w:szCs w:val="28"/>
        </w:rPr>
        <w:t>Linux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популярны текстовые редакторы для терминала. Основные из них:</w:t>
      </w:r>
    </w:p>
    <w:p w:rsidR="003769C6" w:rsidRPr="0039309E" w:rsidRDefault="003769C6" w:rsidP="003769C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nano</w:t>
      </w:r>
      <w:proofErr w:type="spellEnd"/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простой и интуитивно понятный:</w:t>
      </w:r>
    </w:p>
    <w:p w:rsidR="003769C6" w:rsidRPr="0039309E" w:rsidRDefault="003769C6" w:rsidP="00F354D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nano</w:t>
      </w:r>
      <w:proofErr w:type="spellEnd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file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txt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открыть или создать файл;</w:t>
      </w:r>
    </w:p>
    <w:p w:rsidR="003769C6" w:rsidRPr="0039309E" w:rsidRDefault="003769C6" w:rsidP="00F354D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Fonts w:ascii="Times New Roman" w:hAnsi="Times New Roman" w:cs="Times New Roman"/>
          <w:sz w:val="28"/>
          <w:szCs w:val="28"/>
          <w:lang w:val="ru-RU"/>
        </w:rPr>
        <w:lastRenderedPageBreak/>
        <w:t>Управление через горячие клавиши (внизу экрана);</w:t>
      </w:r>
    </w:p>
    <w:p w:rsidR="003769C6" w:rsidRPr="0039309E" w:rsidRDefault="003769C6" w:rsidP="00F354D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Ctrl + O</w:t>
      </w:r>
      <w:r w:rsidRPr="0039309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сохранить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>;</w:t>
      </w:r>
    </w:p>
    <w:p w:rsidR="003769C6" w:rsidRPr="0039309E" w:rsidRDefault="003769C6" w:rsidP="00F354D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Ctrl + X</w:t>
      </w:r>
      <w:r w:rsidRPr="0039309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выйти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>.</w:t>
      </w:r>
    </w:p>
    <w:p w:rsidR="00284C80" w:rsidRDefault="00284C80" w:rsidP="003769C6">
      <w:pPr>
        <w:spacing w:before="100" w:beforeAutospacing="1" w:after="100" w:afterAutospacing="1"/>
        <w:rPr>
          <w:rFonts w:ascii="Segoe UI Symbol" w:hAnsi="Segoe UI Symbol" w:cs="Segoe UI Symbol"/>
          <w:sz w:val="28"/>
          <w:szCs w:val="28"/>
        </w:rPr>
      </w:pPr>
    </w:p>
    <w:p w:rsidR="003769C6" w:rsidRPr="0039309E" w:rsidRDefault="003769C6" w:rsidP="003769C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Style w:val="af6"/>
          <w:rFonts w:ascii="Times New Roman" w:hAnsi="Times New Roman" w:cs="Times New Roman"/>
          <w:sz w:val="28"/>
          <w:szCs w:val="28"/>
        </w:rPr>
        <w:t>vim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мощный, но сложный редактор:</w:t>
      </w:r>
    </w:p>
    <w:p w:rsidR="003769C6" w:rsidRPr="0039309E" w:rsidRDefault="003769C6" w:rsidP="00F354D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vim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file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txt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открыть файл;</w:t>
      </w:r>
    </w:p>
    <w:p w:rsidR="003769C6" w:rsidRPr="0039309E" w:rsidRDefault="003769C6" w:rsidP="00F354D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Fonts w:ascii="Times New Roman" w:hAnsi="Times New Roman" w:cs="Times New Roman"/>
          <w:sz w:val="28"/>
          <w:szCs w:val="28"/>
        </w:rPr>
        <w:t>Режимы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>:</w:t>
      </w:r>
    </w:p>
    <w:p w:rsidR="003769C6" w:rsidRPr="0039309E" w:rsidRDefault="003769C6" w:rsidP="00F354D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Нормальный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умолчанию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>;</w:t>
      </w:r>
    </w:p>
    <w:p w:rsidR="003769C6" w:rsidRPr="0039309E" w:rsidRDefault="003769C6" w:rsidP="00F354D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Вставка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нажать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>;</w:t>
      </w:r>
    </w:p>
    <w:p w:rsidR="003769C6" w:rsidRPr="0039309E" w:rsidRDefault="003769C6" w:rsidP="00F354D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Командный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proofErr w:type="gramStart"/>
      <w:r w:rsidRPr="0039309E">
        <w:rPr>
          <w:rFonts w:ascii="Times New Roman" w:hAnsi="Times New Roman" w:cs="Times New Roman"/>
          <w:sz w:val="28"/>
          <w:szCs w:val="28"/>
        </w:rPr>
        <w:t>нажать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:</w:t>
      </w:r>
      <w:proofErr w:type="gramEnd"/>
      <w:r w:rsidRPr="0039309E">
        <w:rPr>
          <w:rFonts w:ascii="Times New Roman" w:hAnsi="Times New Roman" w:cs="Times New Roman"/>
          <w:sz w:val="28"/>
          <w:szCs w:val="28"/>
        </w:rPr>
        <w:t>;</w:t>
      </w:r>
    </w:p>
    <w:p w:rsidR="003769C6" w:rsidRPr="0039309E" w:rsidRDefault="003769C6" w:rsidP="00F354D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Команды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>:</w:t>
      </w:r>
    </w:p>
    <w:p w:rsidR="003769C6" w:rsidRPr="0039309E" w:rsidRDefault="003769C6" w:rsidP="00F354D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:w</w:t>
      </w:r>
      <w:proofErr w:type="gramEnd"/>
      <w:r w:rsidRPr="0039309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сохранить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>;</w:t>
      </w:r>
    </w:p>
    <w:p w:rsidR="003769C6" w:rsidRPr="0039309E" w:rsidRDefault="003769C6" w:rsidP="00F354D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:q</w:t>
      </w:r>
      <w:proofErr w:type="gramEnd"/>
      <w:r w:rsidRPr="0039309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выйти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>;</w:t>
      </w:r>
    </w:p>
    <w:p w:rsidR="003769C6" w:rsidRPr="0039309E" w:rsidRDefault="003769C6" w:rsidP="00F354D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: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wq</w:t>
      </w:r>
      <w:proofErr w:type="spellEnd"/>
      <w:proofErr w:type="gramEnd"/>
      <w:r w:rsidRPr="0039309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сохранить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выйти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>;</w:t>
      </w:r>
    </w:p>
    <w:p w:rsidR="003769C6" w:rsidRPr="0039309E" w:rsidRDefault="003769C6" w:rsidP="00F354D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dd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удалить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строку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>;</w:t>
      </w:r>
    </w:p>
    <w:p w:rsidR="003769C6" w:rsidRPr="0039309E" w:rsidRDefault="003769C6" w:rsidP="00F354D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yy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строку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>;</w:t>
      </w:r>
    </w:p>
    <w:p w:rsidR="003769C6" w:rsidRPr="0039309E" w:rsidRDefault="003769C6" w:rsidP="00F354D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p</w:t>
      </w:r>
      <w:r w:rsidRPr="0039309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вставить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>.</w:t>
      </w:r>
    </w:p>
    <w:p w:rsidR="003769C6" w:rsidRPr="0039309E" w:rsidRDefault="003769C6" w:rsidP="003769C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Тест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>:</w:t>
      </w:r>
    </w:p>
    <w:p w:rsidR="003769C6" w:rsidRPr="0039309E" w:rsidRDefault="003769C6" w:rsidP="00F354D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Какая комбинация клавиш в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сохраняет файл?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9309E">
        <w:rPr>
          <w:rFonts w:ascii="Times New Roman" w:hAnsi="Times New Roman" w:cs="Times New Roman"/>
          <w:sz w:val="28"/>
          <w:szCs w:val="28"/>
        </w:rPr>
        <w:t xml:space="preserve">→ </w:t>
      </w: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Правильный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>:</w:t>
      </w:r>
      <w:r w:rsidR="00284C80">
        <w:rPr>
          <w:rFonts w:ascii="Times New Roman" w:hAnsi="Times New Roman" w:cs="Times New Roman"/>
          <w:sz w:val="28"/>
          <w:szCs w:val="28"/>
        </w:rPr>
        <w:t xml:space="preserve"> c</w:t>
      </w:r>
      <w:r w:rsidRPr="0039309E">
        <w:rPr>
          <w:rFonts w:ascii="Times New Roman" w:hAnsi="Times New Roman" w:cs="Times New Roman"/>
          <w:sz w:val="28"/>
          <w:szCs w:val="28"/>
        </w:rPr>
        <w:t xml:space="preserve">trl + </w:t>
      </w:r>
      <w:r w:rsidR="00284C80">
        <w:rPr>
          <w:rFonts w:ascii="Times New Roman" w:hAnsi="Times New Roman" w:cs="Times New Roman"/>
          <w:sz w:val="28"/>
          <w:szCs w:val="28"/>
        </w:rPr>
        <w:t>o</w:t>
      </w:r>
    </w:p>
    <w:p w:rsidR="003769C6" w:rsidRPr="0039309E" w:rsidRDefault="003769C6" w:rsidP="00F354D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Как открыть файл в </w:t>
      </w:r>
      <w:r w:rsidRPr="0039309E">
        <w:rPr>
          <w:rFonts w:ascii="Times New Roman" w:hAnsi="Times New Roman" w:cs="Times New Roman"/>
          <w:sz w:val="28"/>
          <w:szCs w:val="28"/>
        </w:rPr>
        <w:t>vim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9309E">
        <w:rPr>
          <w:rFonts w:ascii="Times New Roman" w:hAnsi="Times New Roman" w:cs="Times New Roman"/>
          <w:sz w:val="28"/>
          <w:szCs w:val="28"/>
        </w:rPr>
        <w:t xml:space="preserve">→ </w:t>
      </w: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Правильный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39309E">
        <w:rPr>
          <w:rFonts w:ascii="Times New Roman" w:hAnsi="Times New Roman" w:cs="Times New Roman"/>
          <w:sz w:val="28"/>
          <w:szCs w:val="28"/>
        </w:rPr>
        <w:t xml:space="preserve"> vim file.txt</w:t>
      </w:r>
    </w:p>
    <w:p w:rsidR="003769C6" w:rsidRPr="0039309E" w:rsidRDefault="003769C6" w:rsidP="00F354D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Как выйти из </w:t>
      </w:r>
      <w:r w:rsidRPr="0039309E">
        <w:rPr>
          <w:rFonts w:ascii="Times New Roman" w:hAnsi="Times New Roman" w:cs="Times New Roman"/>
          <w:sz w:val="28"/>
          <w:szCs w:val="28"/>
        </w:rPr>
        <w:t>vim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без сохранения?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9309E">
        <w:rPr>
          <w:rFonts w:ascii="Times New Roman" w:hAnsi="Times New Roman" w:cs="Times New Roman"/>
          <w:sz w:val="28"/>
          <w:szCs w:val="28"/>
        </w:rPr>
        <w:t xml:space="preserve">→ </w:t>
      </w: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Правильный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39309E">
        <w:rPr>
          <w:rFonts w:ascii="Times New Roman" w:hAnsi="Times New Roman" w:cs="Times New Roman"/>
          <w:sz w:val="28"/>
          <w:szCs w:val="28"/>
        </w:rPr>
        <w:t xml:space="preserve"> :q!</w:t>
      </w:r>
    </w:p>
    <w:p w:rsidR="003769C6" w:rsidRPr="0039309E" w:rsidRDefault="003769C6" w:rsidP="003769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3769C6" w:rsidRPr="0039309E" w:rsidRDefault="003769C6" w:rsidP="003769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3769C6" w:rsidRPr="0039309E" w:rsidRDefault="003769C6" w:rsidP="003769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3769C6" w:rsidRPr="0039309E" w:rsidRDefault="003769C6" w:rsidP="003769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3769C6" w:rsidRPr="0039309E" w:rsidRDefault="003769C6" w:rsidP="003769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3769C6" w:rsidRPr="0039309E" w:rsidRDefault="003769C6" w:rsidP="0039309E">
      <w:pPr>
        <w:pStyle w:val="31"/>
        <w:jc w:val="center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39309E">
        <w:rPr>
          <w:rStyle w:val="af6"/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lastRenderedPageBreak/>
        <w:t>Тема 3: Управление пользователями и правами доступа</w:t>
      </w:r>
    </w:p>
    <w:p w:rsidR="003769C6" w:rsidRPr="0039309E" w:rsidRDefault="00C76D74" w:rsidP="00376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3769C6" w:rsidRPr="0039309E" w:rsidRDefault="003769C6" w:rsidP="003769C6">
      <w:pPr>
        <w:pStyle w:val="4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>Урок 1: Пользователи и группы</w:t>
      </w:r>
    </w:p>
    <w:p w:rsidR="003769C6" w:rsidRPr="0039309E" w:rsidRDefault="003769C6" w:rsidP="003769C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Style w:val="af6"/>
          <w:rFonts w:ascii="Times New Roman" w:hAnsi="Times New Roman" w:cs="Times New Roman"/>
          <w:sz w:val="28"/>
          <w:szCs w:val="28"/>
          <w:lang w:val="ru-RU"/>
        </w:rPr>
        <w:t>Теория:</w:t>
      </w:r>
    </w:p>
    <w:p w:rsidR="003769C6" w:rsidRPr="0039309E" w:rsidRDefault="003769C6" w:rsidP="003769C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Fonts w:ascii="Times New Roman" w:hAnsi="Times New Roman" w:cs="Times New Roman"/>
          <w:sz w:val="28"/>
          <w:szCs w:val="28"/>
        </w:rPr>
        <w:t>Linux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многопользовательская система. Каждый пользователь может принадлежать к одной или нескольким группам.</w:t>
      </w:r>
    </w:p>
    <w:p w:rsidR="0039309E" w:rsidRPr="00284C80" w:rsidRDefault="0039309E" w:rsidP="003769C6">
      <w:pPr>
        <w:spacing w:before="100" w:beforeAutospacing="1" w:after="100" w:afterAutospacing="1"/>
        <w:rPr>
          <w:rFonts w:ascii="Segoe UI Symbol" w:hAnsi="Segoe UI Symbol" w:cs="Segoe UI Symbol"/>
          <w:sz w:val="28"/>
          <w:szCs w:val="28"/>
          <w:lang w:val="ru-RU"/>
        </w:rPr>
      </w:pPr>
    </w:p>
    <w:p w:rsidR="003769C6" w:rsidRPr="0039309E" w:rsidRDefault="003769C6" w:rsidP="003769C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Основные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команды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>:</w:t>
      </w:r>
    </w:p>
    <w:p w:rsidR="003769C6" w:rsidRPr="0039309E" w:rsidRDefault="003769C6" w:rsidP="00F354D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whoami</w:t>
      </w:r>
      <w:proofErr w:type="spellEnd"/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отображает имя текущего пользователя;</w:t>
      </w:r>
    </w:p>
    <w:p w:rsidR="003769C6" w:rsidRPr="0039309E" w:rsidRDefault="003769C6" w:rsidP="00F354D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id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показывает </w:t>
      </w:r>
      <w:r w:rsidRPr="0039309E">
        <w:rPr>
          <w:rFonts w:ascii="Times New Roman" w:hAnsi="Times New Roman" w:cs="Times New Roman"/>
          <w:sz w:val="28"/>
          <w:szCs w:val="28"/>
        </w:rPr>
        <w:t>UID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9309E">
        <w:rPr>
          <w:rFonts w:ascii="Times New Roman" w:hAnsi="Times New Roman" w:cs="Times New Roman"/>
          <w:sz w:val="28"/>
          <w:szCs w:val="28"/>
        </w:rPr>
        <w:t>GID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и группы пользователя;</w:t>
      </w:r>
    </w:p>
    <w:p w:rsidR="003769C6" w:rsidRPr="0039309E" w:rsidRDefault="003769C6" w:rsidP="00F354D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adduser</w:t>
      </w:r>
      <w:proofErr w:type="spellEnd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имя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добавить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пользователя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>;</w:t>
      </w:r>
    </w:p>
    <w:p w:rsidR="003769C6" w:rsidRPr="0039309E" w:rsidRDefault="003769C6" w:rsidP="00F354D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userdel</w:t>
      </w:r>
      <w:proofErr w:type="spellEnd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имя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удалить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пользователя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>;</w:t>
      </w:r>
    </w:p>
    <w:p w:rsidR="003769C6" w:rsidRPr="0039309E" w:rsidRDefault="003769C6" w:rsidP="00F354D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groupadd</w:t>
      </w:r>
      <w:proofErr w:type="spellEnd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группа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создать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группу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>;</w:t>
      </w:r>
    </w:p>
    <w:p w:rsidR="003769C6" w:rsidRPr="0039309E" w:rsidRDefault="003769C6" w:rsidP="00F354D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usermod</w:t>
      </w:r>
      <w:proofErr w:type="spellEnd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-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aG</w:t>
      </w:r>
      <w:proofErr w:type="spellEnd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группа пользователь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добавить пользователя в группу.</w:t>
      </w:r>
    </w:p>
    <w:p w:rsidR="0039309E" w:rsidRDefault="0039309E" w:rsidP="003769C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</w:p>
    <w:p w:rsidR="003769C6" w:rsidRPr="0039309E" w:rsidRDefault="003769C6" w:rsidP="003769C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root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39309E">
        <w:rPr>
          <w:rFonts w:ascii="Times New Roman" w:hAnsi="Times New Roman" w:cs="Times New Roman"/>
          <w:sz w:val="28"/>
          <w:szCs w:val="28"/>
          <w:lang w:val="ru-RU"/>
        </w:rPr>
        <w:t>суперпользователь</w:t>
      </w:r>
      <w:proofErr w:type="spellEnd"/>
      <w:r w:rsidRPr="0039309E">
        <w:rPr>
          <w:rFonts w:ascii="Times New Roman" w:hAnsi="Times New Roman" w:cs="Times New Roman"/>
          <w:sz w:val="28"/>
          <w:szCs w:val="28"/>
          <w:lang w:val="ru-RU"/>
        </w:rPr>
        <w:t>, имеет полный доступ к системе.</w:t>
      </w:r>
    </w:p>
    <w:p w:rsidR="0039309E" w:rsidRDefault="0039309E" w:rsidP="003769C6">
      <w:pPr>
        <w:spacing w:before="100" w:beforeAutospacing="1" w:after="100" w:afterAutospacing="1"/>
        <w:rPr>
          <w:rStyle w:val="af6"/>
          <w:rFonts w:ascii="Times New Roman" w:hAnsi="Times New Roman" w:cs="Times New Roman"/>
          <w:sz w:val="28"/>
          <w:szCs w:val="28"/>
          <w:lang w:val="ru-RU"/>
        </w:rPr>
      </w:pPr>
    </w:p>
    <w:p w:rsidR="003769C6" w:rsidRPr="0039309E" w:rsidRDefault="003769C6" w:rsidP="003769C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Style w:val="af6"/>
          <w:rFonts w:ascii="Times New Roman" w:hAnsi="Times New Roman" w:cs="Times New Roman"/>
          <w:sz w:val="28"/>
          <w:szCs w:val="28"/>
          <w:lang w:val="ru-RU"/>
        </w:rPr>
        <w:t>Файлы конфигурации:</w:t>
      </w:r>
    </w:p>
    <w:p w:rsidR="003769C6" w:rsidRPr="0039309E" w:rsidRDefault="003769C6" w:rsidP="00F354D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etc</w:t>
      </w:r>
      <w:proofErr w:type="spellEnd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passwd</w:t>
      </w:r>
      <w:proofErr w:type="spellEnd"/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содержит информацию о пользователях;</w:t>
      </w:r>
    </w:p>
    <w:p w:rsidR="003769C6" w:rsidRPr="0039309E" w:rsidRDefault="003769C6" w:rsidP="00F354D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/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etc</w:t>
      </w:r>
      <w:proofErr w:type="spellEnd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/group</w:t>
      </w:r>
      <w:r w:rsidRPr="0039309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группы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>;</w:t>
      </w:r>
    </w:p>
    <w:p w:rsidR="003769C6" w:rsidRPr="0039309E" w:rsidRDefault="003769C6" w:rsidP="00F354D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/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etc</w:t>
      </w:r>
      <w:proofErr w:type="spellEnd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/shadow</w:t>
      </w:r>
      <w:r w:rsidRPr="0039309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зашифрованные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пароли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>.</w:t>
      </w:r>
    </w:p>
    <w:p w:rsidR="0039309E" w:rsidRDefault="0039309E" w:rsidP="003769C6">
      <w:pPr>
        <w:spacing w:before="100" w:beforeAutospacing="1" w:after="100" w:afterAutospacing="1"/>
        <w:rPr>
          <w:rStyle w:val="af6"/>
          <w:rFonts w:ascii="Times New Roman" w:hAnsi="Times New Roman" w:cs="Times New Roman"/>
          <w:sz w:val="28"/>
          <w:szCs w:val="28"/>
        </w:rPr>
      </w:pPr>
    </w:p>
    <w:p w:rsidR="0039309E" w:rsidRDefault="0039309E" w:rsidP="003769C6">
      <w:pPr>
        <w:spacing w:before="100" w:beforeAutospacing="1" w:after="100" w:afterAutospacing="1"/>
        <w:rPr>
          <w:rStyle w:val="af6"/>
          <w:rFonts w:ascii="Times New Roman" w:hAnsi="Times New Roman" w:cs="Times New Roman"/>
          <w:sz w:val="28"/>
          <w:szCs w:val="28"/>
        </w:rPr>
      </w:pPr>
    </w:p>
    <w:p w:rsidR="003769C6" w:rsidRPr="0039309E" w:rsidRDefault="003769C6" w:rsidP="003769C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lastRenderedPageBreak/>
        <w:t>Тест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>:</w:t>
      </w:r>
    </w:p>
    <w:p w:rsidR="003769C6" w:rsidRPr="0039309E" w:rsidRDefault="003769C6" w:rsidP="00F354D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9309E">
        <w:rPr>
          <w:rFonts w:ascii="Times New Roman" w:hAnsi="Times New Roman" w:cs="Times New Roman"/>
          <w:sz w:val="28"/>
          <w:szCs w:val="28"/>
          <w:lang w:val="ru-RU"/>
        </w:rPr>
        <w:t>Какая команда показывает имя текущего пользователя?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9309E">
        <w:rPr>
          <w:rFonts w:ascii="Times New Roman" w:hAnsi="Times New Roman" w:cs="Times New Roman"/>
          <w:sz w:val="28"/>
          <w:szCs w:val="28"/>
        </w:rPr>
        <w:t xml:space="preserve">→ </w:t>
      </w: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Правильный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whoami</w:t>
      </w:r>
      <w:proofErr w:type="spellEnd"/>
    </w:p>
    <w:p w:rsidR="003769C6" w:rsidRPr="0039309E" w:rsidRDefault="003769C6" w:rsidP="00F354D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Fonts w:ascii="Times New Roman" w:hAnsi="Times New Roman" w:cs="Times New Roman"/>
          <w:sz w:val="28"/>
          <w:szCs w:val="28"/>
          <w:lang w:val="ru-RU"/>
        </w:rPr>
        <w:t>Как создать нового пользователя?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br/>
        <w:t xml:space="preserve">→ </w:t>
      </w:r>
      <w:r w:rsidRPr="0039309E">
        <w:rPr>
          <w:rStyle w:val="af6"/>
          <w:rFonts w:ascii="Times New Roman" w:hAnsi="Times New Roman" w:cs="Times New Roman"/>
          <w:sz w:val="28"/>
          <w:szCs w:val="28"/>
          <w:lang w:val="ru-RU"/>
        </w:rPr>
        <w:t>Правильный ответ: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adduser</w:t>
      </w:r>
      <w:proofErr w:type="spellEnd"/>
    </w:p>
    <w:p w:rsidR="003769C6" w:rsidRPr="0039309E" w:rsidRDefault="003769C6" w:rsidP="00F354D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9309E">
        <w:rPr>
          <w:rFonts w:ascii="Times New Roman" w:hAnsi="Times New Roman" w:cs="Times New Roman"/>
          <w:sz w:val="28"/>
          <w:szCs w:val="28"/>
          <w:lang w:val="ru-RU"/>
        </w:rPr>
        <w:t>Какой пользователь имеет полный доступ к системе?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9309E">
        <w:rPr>
          <w:rFonts w:ascii="Times New Roman" w:hAnsi="Times New Roman" w:cs="Times New Roman"/>
          <w:sz w:val="28"/>
          <w:szCs w:val="28"/>
        </w:rPr>
        <w:t xml:space="preserve">→ </w:t>
      </w: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Правильный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39309E">
        <w:rPr>
          <w:rFonts w:ascii="Times New Roman" w:hAnsi="Times New Roman" w:cs="Times New Roman"/>
          <w:sz w:val="28"/>
          <w:szCs w:val="28"/>
        </w:rPr>
        <w:t xml:space="preserve"> root</w:t>
      </w:r>
    </w:p>
    <w:p w:rsidR="003769C6" w:rsidRPr="0039309E" w:rsidRDefault="00C76D74" w:rsidP="003769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3769C6" w:rsidRPr="0039309E" w:rsidRDefault="003769C6" w:rsidP="003769C6">
      <w:pPr>
        <w:pStyle w:val="4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>Урок 2: Права доступа к файлам и папкам</w:t>
      </w:r>
    </w:p>
    <w:p w:rsidR="003769C6" w:rsidRPr="0039309E" w:rsidRDefault="003769C6" w:rsidP="003769C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Style w:val="af6"/>
          <w:rFonts w:ascii="Times New Roman" w:hAnsi="Times New Roman" w:cs="Times New Roman"/>
          <w:sz w:val="28"/>
          <w:szCs w:val="28"/>
          <w:lang w:val="ru-RU"/>
        </w:rPr>
        <w:t>Теория:</w:t>
      </w:r>
    </w:p>
    <w:p w:rsidR="003769C6" w:rsidRPr="0039309E" w:rsidRDefault="003769C6" w:rsidP="003769C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Каждый файл в </w:t>
      </w:r>
      <w:r w:rsidRPr="0039309E">
        <w:rPr>
          <w:rFonts w:ascii="Times New Roman" w:hAnsi="Times New Roman" w:cs="Times New Roman"/>
          <w:sz w:val="28"/>
          <w:szCs w:val="28"/>
        </w:rPr>
        <w:t>Linux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имеет права доступа:</w:t>
      </w:r>
    </w:p>
    <w:p w:rsidR="003769C6" w:rsidRPr="0039309E" w:rsidRDefault="003769C6" w:rsidP="00F354D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Владелец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 xml:space="preserve"> (u)</w:t>
      </w:r>
    </w:p>
    <w:p w:rsidR="003769C6" w:rsidRPr="0039309E" w:rsidRDefault="003769C6" w:rsidP="00F354D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Группа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 xml:space="preserve"> (g)</w:t>
      </w:r>
    </w:p>
    <w:p w:rsidR="003769C6" w:rsidRPr="0039309E" w:rsidRDefault="003769C6" w:rsidP="00F354D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Остальные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 xml:space="preserve"> (o)</w:t>
      </w:r>
    </w:p>
    <w:p w:rsidR="0039309E" w:rsidRDefault="0039309E" w:rsidP="003769C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</w:p>
    <w:p w:rsidR="003769C6" w:rsidRPr="0039309E" w:rsidRDefault="003769C6" w:rsidP="003769C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Fonts w:ascii="Times New Roman" w:hAnsi="Times New Roman" w:cs="Times New Roman"/>
          <w:sz w:val="28"/>
          <w:szCs w:val="28"/>
        </w:rPr>
        <w:t>Типы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прав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>:</w:t>
      </w:r>
    </w:p>
    <w:p w:rsidR="003769C6" w:rsidRPr="0039309E" w:rsidRDefault="003769C6" w:rsidP="00F354D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r</w:t>
      </w:r>
      <w:r w:rsidRPr="0039309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чтение</w:t>
      </w:r>
      <w:proofErr w:type="spellEnd"/>
    </w:p>
    <w:p w:rsidR="003769C6" w:rsidRPr="0039309E" w:rsidRDefault="003769C6" w:rsidP="00F354D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w</w:t>
      </w:r>
      <w:r w:rsidRPr="0039309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запись</w:t>
      </w:r>
      <w:proofErr w:type="spellEnd"/>
    </w:p>
    <w:p w:rsidR="003769C6" w:rsidRPr="0039309E" w:rsidRDefault="003769C6" w:rsidP="00F354D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x</w:t>
      </w:r>
      <w:r w:rsidRPr="0039309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исполнение</w:t>
      </w:r>
      <w:proofErr w:type="spellEnd"/>
    </w:p>
    <w:p w:rsidR="0039309E" w:rsidRDefault="0039309E" w:rsidP="003769C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</w:p>
    <w:p w:rsidR="003769C6" w:rsidRPr="0039309E" w:rsidRDefault="003769C6" w:rsidP="003769C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Пример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: 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-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rwxr-xr</w:t>
      </w:r>
      <w:proofErr w:type="spellEnd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--</w:t>
      </w:r>
    </w:p>
    <w:p w:rsidR="003769C6" w:rsidRPr="0039309E" w:rsidRDefault="003769C6" w:rsidP="00F354D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Владелец: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rwx</w:t>
      </w:r>
      <w:proofErr w:type="spellEnd"/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(читать, писать, выполнять)</w:t>
      </w:r>
    </w:p>
    <w:p w:rsidR="003769C6" w:rsidRPr="0039309E" w:rsidRDefault="003769C6" w:rsidP="00F354D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Группа: </w:t>
      </w:r>
      <w:r w:rsidRPr="0039309E">
        <w:rPr>
          <w:rFonts w:ascii="Times New Roman" w:hAnsi="Times New Roman" w:cs="Times New Roman"/>
          <w:sz w:val="28"/>
          <w:szCs w:val="28"/>
        </w:rPr>
        <w:t>r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9309E">
        <w:rPr>
          <w:rFonts w:ascii="Times New Roman" w:hAnsi="Times New Roman" w:cs="Times New Roman"/>
          <w:sz w:val="28"/>
          <w:szCs w:val="28"/>
        </w:rPr>
        <w:t>x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(читать, выполнять)</w:t>
      </w:r>
    </w:p>
    <w:p w:rsidR="003769C6" w:rsidRPr="0039309E" w:rsidRDefault="003769C6" w:rsidP="00F354D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Остальные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>: r-- (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только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читать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>)</w:t>
      </w:r>
    </w:p>
    <w:p w:rsidR="0039309E" w:rsidRDefault="0039309E" w:rsidP="003769C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</w:p>
    <w:p w:rsidR="003769C6" w:rsidRPr="0039309E" w:rsidRDefault="003769C6" w:rsidP="003769C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Команды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>:</w:t>
      </w:r>
    </w:p>
    <w:p w:rsidR="003769C6" w:rsidRPr="0039309E" w:rsidRDefault="003769C6" w:rsidP="00F354D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lastRenderedPageBreak/>
        <w:t>ls -l</w:t>
      </w:r>
      <w:r w:rsidRPr="0039309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посмотреть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права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>;</w:t>
      </w:r>
    </w:p>
    <w:p w:rsidR="003769C6" w:rsidRPr="0039309E" w:rsidRDefault="003769C6" w:rsidP="00F354D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chmod</w:t>
      </w:r>
      <w:proofErr w:type="spellEnd"/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изменить права (символьный или цифровой способ);</w:t>
      </w:r>
    </w:p>
    <w:p w:rsidR="003769C6" w:rsidRPr="0039309E" w:rsidRDefault="003769C6" w:rsidP="00F354DC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Пример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chmod</w:t>
      </w:r>
      <w:proofErr w:type="spellEnd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 xml:space="preserve"> 755 script.sh</w:t>
      </w:r>
    </w:p>
    <w:p w:rsidR="003769C6" w:rsidRPr="0039309E" w:rsidRDefault="003769C6" w:rsidP="00F354D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chown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изменить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владельца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>;</w:t>
      </w:r>
    </w:p>
    <w:p w:rsidR="003769C6" w:rsidRPr="0039309E" w:rsidRDefault="003769C6" w:rsidP="00F354DC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Пример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chown</w:t>
      </w:r>
      <w:proofErr w:type="spellEnd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user:group</w:t>
      </w:r>
      <w:proofErr w:type="spellEnd"/>
      <w:proofErr w:type="gramEnd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 xml:space="preserve"> file.txt</w:t>
      </w:r>
    </w:p>
    <w:p w:rsidR="0039309E" w:rsidRDefault="0039309E" w:rsidP="003769C6">
      <w:pPr>
        <w:spacing w:before="100" w:beforeAutospacing="1" w:after="100" w:afterAutospacing="1"/>
        <w:rPr>
          <w:rStyle w:val="af6"/>
          <w:rFonts w:ascii="Times New Roman" w:hAnsi="Times New Roman" w:cs="Times New Roman"/>
          <w:sz w:val="28"/>
          <w:szCs w:val="28"/>
        </w:rPr>
      </w:pPr>
    </w:p>
    <w:p w:rsidR="003769C6" w:rsidRPr="0039309E" w:rsidRDefault="003769C6" w:rsidP="003769C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Цифровое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обозначение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прав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>:</w:t>
      </w:r>
    </w:p>
    <w:p w:rsidR="003769C6" w:rsidRPr="0039309E" w:rsidRDefault="003769C6" w:rsidP="00F354D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9309E">
        <w:rPr>
          <w:rFonts w:ascii="Times New Roman" w:hAnsi="Times New Roman" w:cs="Times New Roman"/>
          <w:sz w:val="28"/>
          <w:szCs w:val="28"/>
        </w:rPr>
        <w:t>r = 4, w = 2, x = 1</w:t>
      </w:r>
    </w:p>
    <w:p w:rsidR="003769C6" w:rsidRPr="0039309E" w:rsidRDefault="003769C6" w:rsidP="00F354D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chmod</w:t>
      </w:r>
      <w:proofErr w:type="spellEnd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 xml:space="preserve"> 755</w:t>
      </w:r>
      <w:r w:rsidRPr="0039309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rwxr</w:t>
      </w:r>
      <w:proofErr w:type="spellEnd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-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xr</w:t>
      </w:r>
      <w:proofErr w:type="spellEnd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-x</w:t>
      </w:r>
    </w:p>
    <w:p w:rsidR="003769C6" w:rsidRPr="0039309E" w:rsidRDefault="003769C6" w:rsidP="003769C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Тест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>:</w:t>
      </w:r>
    </w:p>
    <w:p w:rsidR="003769C6" w:rsidRPr="0039309E" w:rsidRDefault="003769C6" w:rsidP="00F354D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9309E">
        <w:rPr>
          <w:rFonts w:ascii="Times New Roman" w:hAnsi="Times New Roman" w:cs="Times New Roman"/>
          <w:sz w:val="28"/>
          <w:szCs w:val="28"/>
          <w:lang w:val="ru-RU"/>
        </w:rPr>
        <w:t>Какая команда показывает права доступа?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9309E">
        <w:rPr>
          <w:rFonts w:ascii="Times New Roman" w:hAnsi="Times New Roman" w:cs="Times New Roman"/>
          <w:sz w:val="28"/>
          <w:szCs w:val="28"/>
        </w:rPr>
        <w:t xml:space="preserve">→ </w:t>
      </w: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Правильный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39309E">
        <w:rPr>
          <w:rFonts w:ascii="Times New Roman" w:hAnsi="Times New Roman" w:cs="Times New Roman"/>
          <w:sz w:val="28"/>
          <w:szCs w:val="28"/>
        </w:rPr>
        <w:t xml:space="preserve"> ls -l</w:t>
      </w:r>
    </w:p>
    <w:p w:rsidR="003769C6" w:rsidRPr="0039309E" w:rsidRDefault="003769C6" w:rsidP="00F354D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Что делает команда 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chmod</w:t>
      </w:r>
      <w:proofErr w:type="spellEnd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644 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file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txt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br/>
        <w:t xml:space="preserve">→ </w:t>
      </w:r>
      <w:r w:rsidRPr="0039309E">
        <w:rPr>
          <w:rStyle w:val="af6"/>
          <w:rFonts w:ascii="Times New Roman" w:hAnsi="Times New Roman" w:cs="Times New Roman"/>
          <w:sz w:val="28"/>
          <w:szCs w:val="28"/>
          <w:lang w:val="ru-RU"/>
        </w:rPr>
        <w:t>Правильный ответ: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Устанавливает 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rw</w:t>
      </w:r>
      <w:proofErr w:type="spellEnd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>-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r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>--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r</w:t>
      </w:r>
      <w:proofErr w:type="spellEnd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>--</w:t>
      </w:r>
    </w:p>
    <w:p w:rsidR="003769C6" w:rsidRPr="0039309E" w:rsidRDefault="003769C6" w:rsidP="00F354D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Fonts w:ascii="Times New Roman" w:hAnsi="Times New Roman" w:cs="Times New Roman"/>
          <w:sz w:val="28"/>
          <w:szCs w:val="28"/>
          <w:lang w:val="ru-RU"/>
        </w:rPr>
        <w:t>Как изменить владельца файла?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br/>
        <w:t xml:space="preserve">→ </w:t>
      </w:r>
      <w:r w:rsidRPr="0039309E">
        <w:rPr>
          <w:rStyle w:val="af6"/>
          <w:rFonts w:ascii="Times New Roman" w:hAnsi="Times New Roman" w:cs="Times New Roman"/>
          <w:sz w:val="28"/>
          <w:szCs w:val="28"/>
          <w:lang w:val="ru-RU"/>
        </w:rPr>
        <w:t>Правильный ответ: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chown</w:t>
      </w:r>
      <w:proofErr w:type="spellEnd"/>
    </w:p>
    <w:p w:rsidR="003769C6" w:rsidRPr="0039309E" w:rsidRDefault="00C76D74" w:rsidP="003769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2" style="width:0;height:1.5pt" o:hralign="center" o:hrstd="t" o:hr="t" fillcolor="#a0a0a0" stroked="f"/>
        </w:pict>
      </w:r>
    </w:p>
    <w:p w:rsidR="003769C6" w:rsidRPr="0039309E" w:rsidRDefault="003769C6" w:rsidP="003769C6">
      <w:pPr>
        <w:pStyle w:val="4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Урок 3: Повышение привилегий и </w:t>
      </w:r>
      <w:proofErr w:type="spellStart"/>
      <w:r w:rsidRPr="0039309E">
        <w:rPr>
          <w:rStyle w:val="af6"/>
          <w:rFonts w:ascii="Times New Roman" w:hAnsi="Times New Roman" w:cs="Times New Roman"/>
          <w:b/>
          <w:bCs/>
          <w:sz w:val="28"/>
          <w:szCs w:val="28"/>
        </w:rPr>
        <w:t>sudo</w:t>
      </w:r>
      <w:proofErr w:type="spellEnd"/>
    </w:p>
    <w:p w:rsidR="003769C6" w:rsidRPr="0039309E" w:rsidRDefault="003769C6" w:rsidP="003769C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Style w:val="af6"/>
          <w:rFonts w:ascii="Times New Roman" w:hAnsi="Times New Roman" w:cs="Times New Roman"/>
          <w:sz w:val="28"/>
          <w:szCs w:val="28"/>
          <w:lang w:val="ru-RU"/>
        </w:rPr>
        <w:t>Теория:</w:t>
      </w:r>
    </w:p>
    <w:p w:rsidR="003769C6" w:rsidRPr="0039309E" w:rsidRDefault="003769C6" w:rsidP="003769C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39309E">
        <w:rPr>
          <w:rFonts w:ascii="Times New Roman" w:hAnsi="Times New Roman" w:cs="Times New Roman"/>
          <w:sz w:val="28"/>
          <w:szCs w:val="28"/>
        </w:rPr>
        <w:t>Linux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нельзя выполнять административные действия от обычного пользователя.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этого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используется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команда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sudo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>.</w:t>
      </w:r>
    </w:p>
    <w:p w:rsidR="003769C6" w:rsidRPr="0039309E" w:rsidRDefault="003769C6" w:rsidP="00F354D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sudo</w:t>
      </w:r>
      <w:proofErr w:type="spellEnd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команда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выполнение команды от имени </w:t>
      </w:r>
      <w:r w:rsidRPr="0039309E">
        <w:rPr>
          <w:rFonts w:ascii="Times New Roman" w:hAnsi="Times New Roman" w:cs="Times New Roman"/>
          <w:sz w:val="28"/>
          <w:szCs w:val="28"/>
        </w:rPr>
        <w:t>root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769C6" w:rsidRPr="0039309E" w:rsidRDefault="003769C6" w:rsidP="00F354D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sudo</w:t>
      </w:r>
      <w:proofErr w:type="spellEnd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su</w:t>
      </w:r>
      <w:proofErr w:type="spellEnd"/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переход в сессию </w:t>
      </w:r>
      <w:proofErr w:type="spellStart"/>
      <w:r w:rsidRPr="0039309E">
        <w:rPr>
          <w:rFonts w:ascii="Times New Roman" w:hAnsi="Times New Roman" w:cs="Times New Roman"/>
          <w:sz w:val="28"/>
          <w:szCs w:val="28"/>
          <w:lang w:val="ru-RU"/>
        </w:rPr>
        <w:t>суперпользователя</w:t>
      </w:r>
      <w:proofErr w:type="spellEnd"/>
      <w:r w:rsidRPr="0039309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769C6" w:rsidRPr="0039309E" w:rsidRDefault="003769C6" w:rsidP="00F354D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exit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выход из режима </w:t>
      </w:r>
      <w:r w:rsidRPr="0039309E">
        <w:rPr>
          <w:rFonts w:ascii="Times New Roman" w:hAnsi="Times New Roman" w:cs="Times New Roman"/>
          <w:sz w:val="28"/>
          <w:szCs w:val="28"/>
        </w:rPr>
        <w:t>root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9309E" w:rsidRPr="00284C80" w:rsidRDefault="0039309E" w:rsidP="003769C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</w:p>
    <w:p w:rsidR="003769C6" w:rsidRPr="0039309E" w:rsidRDefault="003769C6" w:rsidP="003769C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конфигурации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>:</w:t>
      </w:r>
    </w:p>
    <w:p w:rsidR="003769C6" w:rsidRPr="0039309E" w:rsidRDefault="003769C6" w:rsidP="00F354D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etc</w:t>
      </w:r>
      <w:proofErr w:type="spellEnd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sudoers</w:t>
      </w:r>
      <w:proofErr w:type="spellEnd"/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содержит правила использования 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sudo</w:t>
      </w:r>
      <w:proofErr w:type="spellEnd"/>
      <w:r w:rsidRPr="0039309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769C6" w:rsidRPr="0039309E" w:rsidRDefault="003769C6" w:rsidP="00F354D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Использовать только через 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visudo</w:t>
      </w:r>
      <w:proofErr w:type="spellEnd"/>
      <w:r w:rsidRPr="0039309E">
        <w:rPr>
          <w:rFonts w:ascii="Times New Roman" w:hAnsi="Times New Roman" w:cs="Times New Roman"/>
          <w:sz w:val="28"/>
          <w:szCs w:val="28"/>
          <w:lang w:val="ru-RU"/>
        </w:rPr>
        <w:t>, чтобы избежать ошибок.</w:t>
      </w:r>
    </w:p>
    <w:p w:rsidR="003769C6" w:rsidRPr="0039309E" w:rsidRDefault="003769C6" w:rsidP="003769C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Безопасность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>:</w:t>
      </w:r>
    </w:p>
    <w:p w:rsidR="003769C6" w:rsidRPr="0039309E" w:rsidRDefault="003769C6" w:rsidP="00F354D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Давать 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sudo</w:t>
      </w:r>
      <w:proofErr w:type="spellEnd"/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только проверенным пользователям;</w:t>
      </w:r>
    </w:p>
    <w:p w:rsidR="003769C6" w:rsidRPr="0039309E" w:rsidRDefault="003769C6" w:rsidP="00F354D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Использовать группы, </w:t>
      </w:r>
      <w:proofErr w:type="gramStart"/>
      <w:r w:rsidRPr="0039309E"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proofErr w:type="gramEnd"/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sudo</w:t>
      </w:r>
      <w:proofErr w:type="spellEnd"/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wheel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769C6" w:rsidRPr="0039309E" w:rsidRDefault="003769C6" w:rsidP="003769C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Тест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>:</w:t>
      </w:r>
    </w:p>
    <w:p w:rsidR="003769C6" w:rsidRPr="0039309E" w:rsidRDefault="003769C6" w:rsidP="00F354D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Какая команда позволяет временно выполнять команду с правами </w:t>
      </w:r>
      <w:r w:rsidRPr="0039309E">
        <w:rPr>
          <w:rFonts w:ascii="Times New Roman" w:hAnsi="Times New Roman" w:cs="Times New Roman"/>
          <w:sz w:val="28"/>
          <w:szCs w:val="28"/>
        </w:rPr>
        <w:t>root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9309E">
        <w:rPr>
          <w:rFonts w:ascii="Times New Roman" w:hAnsi="Times New Roman" w:cs="Times New Roman"/>
          <w:sz w:val="28"/>
          <w:szCs w:val="28"/>
        </w:rPr>
        <w:t xml:space="preserve">→ </w:t>
      </w: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Правильный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sudo</w:t>
      </w:r>
      <w:proofErr w:type="spellEnd"/>
    </w:p>
    <w:p w:rsidR="003769C6" w:rsidRPr="0039309E" w:rsidRDefault="003769C6" w:rsidP="00F354D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Где настраиваются права 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sudo</w:t>
      </w:r>
      <w:proofErr w:type="spellEnd"/>
      <w:r w:rsidRPr="0039309E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br/>
        <w:t xml:space="preserve">→ </w:t>
      </w:r>
      <w:r w:rsidRPr="0039309E">
        <w:rPr>
          <w:rStyle w:val="af6"/>
          <w:rFonts w:ascii="Times New Roman" w:hAnsi="Times New Roman" w:cs="Times New Roman"/>
          <w:sz w:val="28"/>
          <w:szCs w:val="28"/>
          <w:lang w:val="ru-RU"/>
        </w:rPr>
        <w:t>Правильный ответ: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39309E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sudoers</w:t>
      </w:r>
      <w:proofErr w:type="spellEnd"/>
    </w:p>
    <w:p w:rsidR="003769C6" w:rsidRPr="0039309E" w:rsidRDefault="003769C6" w:rsidP="00F354D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Как выйти из режима </w:t>
      </w:r>
      <w:proofErr w:type="spellStart"/>
      <w:r w:rsidRPr="0039309E">
        <w:rPr>
          <w:rFonts w:ascii="Times New Roman" w:hAnsi="Times New Roman" w:cs="Times New Roman"/>
          <w:sz w:val="28"/>
          <w:szCs w:val="28"/>
          <w:lang w:val="ru-RU"/>
        </w:rPr>
        <w:t>суперпользователя</w:t>
      </w:r>
      <w:proofErr w:type="spellEnd"/>
      <w:r w:rsidRPr="0039309E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9309E">
        <w:rPr>
          <w:rFonts w:ascii="Times New Roman" w:hAnsi="Times New Roman" w:cs="Times New Roman"/>
          <w:sz w:val="28"/>
          <w:szCs w:val="28"/>
        </w:rPr>
        <w:t xml:space="preserve">→ </w:t>
      </w: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Правильный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39309E">
        <w:rPr>
          <w:rFonts w:ascii="Times New Roman" w:hAnsi="Times New Roman" w:cs="Times New Roman"/>
          <w:sz w:val="28"/>
          <w:szCs w:val="28"/>
        </w:rPr>
        <w:t xml:space="preserve"> exit</w:t>
      </w:r>
    </w:p>
    <w:p w:rsidR="003769C6" w:rsidRPr="0039309E" w:rsidRDefault="003769C6" w:rsidP="003769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F354DC" w:rsidRPr="0039309E" w:rsidRDefault="00F354DC" w:rsidP="003769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F354DC" w:rsidRPr="0039309E" w:rsidRDefault="00F354DC" w:rsidP="003769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F354DC" w:rsidRPr="0039309E" w:rsidRDefault="00F354DC" w:rsidP="003769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F354DC" w:rsidRPr="0039309E" w:rsidRDefault="00F354DC" w:rsidP="003769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F354DC" w:rsidRPr="0039309E" w:rsidRDefault="00F354DC" w:rsidP="003769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F354DC" w:rsidRPr="0039309E" w:rsidRDefault="00F354DC" w:rsidP="003769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F354DC" w:rsidRPr="0039309E" w:rsidRDefault="00F354DC" w:rsidP="003769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F354DC" w:rsidRPr="0039309E" w:rsidRDefault="00F354DC" w:rsidP="003769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F354DC" w:rsidRPr="0039309E" w:rsidRDefault="00F354DC" w:rsidP="003769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F354DC" w:rsidRPr="0039309E" w:rsidRDefault="00F354DC" w:rsidP="003769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F354DC" w:rsidRPr="0039309E" w:rsidRDefault="00F354DC" w:rsidP="003769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F354DC" w:rsidRPr="0039309E" w:rsidRDefault="00F354DC" w:rsidP="003769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F354DC" w:rsidRPr="0039309E" w:rsidRDefault="00F354DC" w:rsidP="0039309E">
      <w:pPr>
        <w:pStyle w:val="31"/>
        <w:jc w:val="center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39309E">
        <w:rPr>
          <w:rStyle w:val="af6"/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lastRenderedPageBreak/>
        <w:t>Тема 4: Управление процессами и системными службами</w:t>
      </w:r>
    </w:p>
    <w:p w:rsidR="00F354DC" w:rsidRPr="0039309E" w:rsidRDefault="00C76D74" w:rsidP="00F354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3" style="width:0;height:1.5pt" o:hralign="center" o:hrstd="t" o:hr="t" fillcolor="#a0a0a0" stroked="f"/>
        </w:pict>
      </w:r>
    </w:p>
    <w:p w:rsidR="00F354DC" w:rsidRPr="0039309E" w:rsidRDefault="00F354DC" w:rsidP="00F354DC">
      <w:pPr>
        <w:pStyle w:val="4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>Урок 1: Просмотр и управление процессами</w:t>
      </w:r>
    </w:p>
    <w:p w:rsidR="00F354DC" w:rsidRPr="0039309E" w:rsidRDefault="00F354DC" w:rsidP="00F354DC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Style w:val="af6"/>
          <w:rFonts w:ascii="Times New Roman" w:hAnsi="Times New Roman" w:cs="Times New Roman"/>
          <w:sz w:val="28"/>
          <w:szCs w:val="28"/>
          <w:lang w:val="ru-RU"/>
        </w:rPr>
        <w:t>Теория:</w:t>
      </w:r>
    </w:p>
    <w:p w:rsidR="00F354DC" w:rsidRPr="0039309E" w:rsidRDefault="00F354DC" w:rsidP="00F354DC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Fonts w:ascii="Times New Roman" w:hAnsi="Times New Roman" w:cs="Times New Roman"/>
          <w:sz w:val="28"/>
          <w:szCs w:val="28"/>
          <w:lang w:val="ru-RU"/>
        </w:rPr>
        <w:t>Процессы — это запущенные программы в системе. Они могут быть фоновыми, активными, приостановленными.</w:t>
      </w:r>
    </w:p>
    <w:p w:rsidR="0039309E" w:rsidRPr="00284C80" w:rsidRDefault="0039309E" w:rsidP="00F354DC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</w:p>
    <w:p w:rsidR="00F354DC" w:rsidRPr="0039309E" w:rsidRDefault="00F354DC" w:rsidP="00F354DC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Основные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команды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>:</w:t>
      </w:r>
    </w:p>
    <w:p w:rsidR="00F354DC" w:rsidRPr="0039309E" w:rsidRDefault="00F354DC" w:rsidP="00F354D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ps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отображает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процессов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>;</w:t>
      </w:r>
    </w:p>
    <w:p w:rsidR="00F354DC" w:rsidRPr="0039309E" w:rsidRDefault="00F354DC" w:rsidP="00F354D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ps</w:t>
      </w:r>
      <w:proofErr w:type="spellEnd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aux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расширенный список со всей системой;</w:t>
      </w:r>
    </w:p>
    <w:p w:rsidR="00F354DC" w:rsidRPr="0039309E" w:rsidRDefault="00F354DC" w:rsidP="00F354D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top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интерактивный монитор процессов (нажмите 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q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для выхода);</w:t>
      </w:r>
    </w:p>
    <w:p w:rsidR="00F354DC" w:rsidRPr="0039309E" w:rsidRDefault="00F354DC" w:rsidP="00F354D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htop</w:t>
      </w:r>
      <w:proofErr w:type="spellEnd"/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улучшенная версия 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top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(устанавливается отдельно);</w:t>
      </w:r>
    </w:p>
    <w:p w:rsidR="00F354DC" w:rsidRPr="0039309E" w:rsidRDefault="00F354DC" w:rsidP="00F354D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kill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PID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завершение процесса по </w:t>
      </w:r>
      <w:r w:rsidRPr="0039309E">
        <w:rPr>
          <w:rFonts w:ascii="Times New Roman" w:hAnsi="Times New Roman" w:cs="Times New Roman"/>
          <w:sz w:val="28"/>
          <w:szCs w:val="28"/>
        </w:rPr>
        <w:t>ID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354DC" w:rsidRPr="0039309E" w:rsidRDefault="00F354DC" w:rsidP="00F354D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killall</w:t>
      </w:r>
      <w:proofErr w:type="spellEnd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>имя_процесса</w:t>
      </w:r>
      <w:proofErr w:type="spellEnd"/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завершение всех процессов с заданным именем;</w:t>
      </w:r>
    </w:p>
    <w:p w:rsidR="00F354DC" w:rsidRPr="0039309E" w:rsidRDefault="00F354DC" w:rsidP="00F354D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nice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renice</w:t>
      </w:r>
      <w:proofErr w:type="spellEnd"/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изменить приоритет выполнения.</w:t>
      </w:r>
    </w:p>
    <w:p w:rsidR="0039309E" w:rsidRPr="00284C80" w:rsidRDefault="0039309E" w:rsidP="00F354DC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</w:p>
    <w:p w:rsidR="00F354DC" w:rsidRPr="0039309E" w:rsidRDefault="00F354DC" w:rsidP="00F354DC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Процесс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имеет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>:</w:t>
      </w:r>
    </w:p>
    <w:p w:rsidR="00F354DC" w:rsidRPr="0039309E" w:rsidRDefault="00F354DC" w:rsidP="00F354D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Style w:val="af6"/>
          <w:rFonts w:ascii="Times New Roman" w:hAnsi="Times New Roman" w:cs="Times New Roman"/>
          <w:sz w:val="28"/>
          <w:szCs w:val="28"/>
        </w:rPr>
        <w:t>PID</w:t>
      </w:r>
      <w:r w:rsidRPr="0039309E">
        <w:rPr>
          <w:rStyle w:val="af6"/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39309E">
        <w:rPr>
          <w:rStyle w:val="af6"/>
          <w:rFonts w:ascii="Times New Roman" w:hAnsi="Times New Roman" w:cs="Times New Roman"/>
          <w:sz w:val="28"/>
          <w:szCs w:val="28"/>
        </w:rPr>
        <w:t>Process</w:t>
      </w:r>
      <w:r w:rsidRPr="0039309E">
        <w:rPr>
          <w:rStyle w:val="af6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309E">
        <w:rPr>
          <w:rStyle w:val="af6"/>
          <w:rFonts w:ascii="Times New Roman" w:hAnsi="Times New Roman" w:cs="Times New Roman"/>
          <w:sz w:val="28"/>
          <w:szCs w:val="28"/>
        </w:rPr>
        <w:t>ID</w:t>
      </w:r>
      <w:r w:rsidRPr="0039309E">
        <w:rPr>
          <w:rStyle w:val="af6"/>
          <w:rFonts w:ascii="Times New Roman" w:hAnsi="Times New Roman" w:cs="Times New Roman"/>
          <w:sz w:val="28"/>
          <w:szCs w:val="28"/>
          <w:lang w:val="ru-RU"/>
        </w:rPr>
        <w:t>)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уникальный идентификатор;</w:t>
      </w:r>
    </w:p>
    <w:p w:rsidR="00F354DC" w:rsidRPr="0039309E" w:rsidRDefault="00F354DC" w:rsidP="00F354D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Style w:val="af6"/>
          <w:rFonts w:ascii="Times New Roman" w:hAnsi="Times New Roman" w:cs="Times New Roman"/>
          <w:sz w:val="28"/>
          <w:szCs w:val="28"/>
        </w:rPr>
        <w:t>PPID</w:t>
      </w:r>
      <w:r w:rsidRPr="0039309E">
        <w:rPr>
          <w:rStyle w:val="af6"/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39309E">
        <w:rPr>
          <w:rStyle w:val="af6"/>
          <w:rFonts w:ascii="Times New Roman" w:hAnsi="Times New Roman" w:cs="Times New Roman"/>
          <w:sz w:val="28"/>
          <w:szCs w:val="28"/>
        </w:rPr>
        <w:t>Parent</w:t>
      </w:r>
      <w:r w:rsidRPr="0039309E">
        <w:rPr>
          <w:rStyle w:val="af6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309E">
        <w:rPr>
          <w:rStyle w:val="af6"/>
          <w:rFonts w:ascii="Times New Roman" w:hAnsi="Times New Roman" w:cs="Times New Roman"/>
          <w:sz w:val="28"/>
          <w:szCs w:val="28"/>
        </w:rPr>
        <w:t>PID</w:t>
      </w:r>
      <w:r w:rsidRPr="0039309E">
        <w:rPr>
          <w:rStyle w:val="af6"/>
          <w:rFonts w:ascii="Times New Roman" w:hAnsi="Times New Roman" w:cs="Times New Roman"/>
          <w:sz w:val="28"/>
          <w:szCs w:val="28"/>
          <w:lang w:val="ru-RU"/>
        </w:rPr>
        <w:t>)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родительский процесс;</w:t>
      </w:r>
    </w:p>
    <w:p w:rsidR="00F354DC" w:rsidRPr="0039309E" w:rsidRDefault="00F354DC" w:rsidP="00F354D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9309E">
        <w:rPr>
          <w:rStyle w:val="af6"/>
          <w:rFonts w:ascii="Times New Roman" w:hAnsi="Times New Roman" w:cs="Times New Roman"/>
          <w:sz w:val="28"/>
          <w:szCs w:val="28"/>
        </w:rPr>
        <w:t>UID</w:t>
      </w:r>
      <w:r w:rsidRPr="0039309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владелец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>.</w:t>
      </w:r>
    </w:p>
    <w:p w:rsidR="00F354DC" w:rsidRPr="0039309E" w:rsidRDefault="00F354DC" w:rsidP="00F354DC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Тест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>:</w:t>
      </w:r>
    </w:p>
    <w:p w:rsidR="00F354DC" w:rsidRPr="0039309E" w:rsidRDefault="00F354DC" w:rsidP="00F354D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9309E">
        <w:rPr>
          <w:rFonts w:ascii="Times New Roman" w:hAnsi="Times New Roman" w:cs="Times New Roman"/>
          <w:sz w:val="28"/>
          <w:szCs w:val="28"/>
          <w:lang w:val="ru-RU"/>
        </w:rPr>
        <w:t>Команда для отображения всех процессов в системе?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9309E">
        <w:rPr>
          <w:rFonts w:ascii="Times New Roman" w:hAnsi="Times New Roman" w:cs="Times New Roman"/>
          <w:sz w:val="28"/>
          <w:szCs w:val="28"/>
        </w:rPr>
        <w:t xml:space="preserve">→ </w:t>
      </w: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Правильный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aux</w:t>
      </w:r>
    </w:p>
    <w:p w:rsidR="00F354DC" w:rsidRPr="0039309E" w:rsidRDefault="00F354DC" w:rsidP="00F354D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Как завершить процесс по его </w:t>
      </w:r>
      <w:r w:rsidRPr="0039309E">
        <w:rPr>
          <w:rFonts w:ascii="Times New Roman" w:hAnsi="Times New Roman" w:cs="Times New Roman"/>
          <w:sz w:val="28"/>
          <w:szCs w:val="28"/>
        </w:rPr>
        <w:t>PID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9309E">
        <w:rPr>
          <w:rFonts w:ascii="Times New Roman" w:hAnsi="Times New Roman" w:cs="Times New Roman"/>
          <w:sz w:val="28"/>
          <w:szCs w:val="28"/>
        </w:rPr>
        <w:t xml:space="preserve">→ </w:t>
      </w: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Правильный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39309E">
        <w:rPr>
          <w:rFonts w:ascii="Times New Roman" w:hAnsi="Times New Roman" w:cs="Times New Roman"/>
          <w:sz w:val="28"/>
          <w:szCs w:val="28"/>
        </w:rPr>
        <w:t xml:space="preserve"> kill</w:t>
      </w:r>
    </w:p>
    <w:p w:rsidR="00F354DC" w:rsidRPr="0039309E" w:rsidRDefault="00F354DC" w:rsidP="00F354D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9309E">
        <w:rPr>
          <w:rFonts w:ascii="Times New Roman" w:hAnsi="Times New Roman" w:cs="Times New Roman"/>
          <w:sz w:val="28"/>
          <w:szCs w:val="28"/>
          <w:lang w:val="ru-RU"/>
        </w:rPr>
        <w:lastRenderedPageBreak/>
        <w:t>Какой инструмент используется для интерактивного мониторинга?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9309E">
        <w:rPr>
          <w:rFonts w:ascii="Times New Roman" w:hAnsi="Times New Roman" w:cs="Times New Roman"/>
          <w:sz w:val="28"/>
          <w:szCs w:val="28"/>
        </w:rPr>
        <w:t xml:space="preserve">→ </w:t>
      </w: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Правильный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39309E">
        <w:rPr>
          <w:rFonts w:ascii="Times New Roman" w:hAnsi="Times New Roman" w:cs="Times New Roman"/>
          <w:sz w:val="28"/>
          <w:szCs w:val="28"/>
        </w:rPr>
        <w:t xml:space="preserve"> top</w:t>
      </w:r>
    </w:p>
    <w:p w:rsidR="00F354DC" w:rsidRPr="0039309E" w:rsidRDefault="00C76D74" w:rsidP="00F354D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4" style="width:0;height:1.5pt" o:hralign="center" o:hrstd="t" o:hr="t" fillcolor="#a0a0a0" stroked="f"/>
        </w:pict>
      </w:r>
    </w:p>
    <w:p w:rsidR="00F354DC" w:rsidRPr="0039309E" w:rsidRDefault="00F354DC" w:rsidP="00F354DC">
      <w:pPr>
        <w:pStyle w:val="4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Style w:val="af6"/>
          <w:rFonts w:ascii="Times New Roman" w:hAnsi="Times New Roman" w:cs="Times New Roman"/>
          <w:b/>
          <w:bCs/>
          <w:sz w:val="28"/>
          <w:szCs w:val="28"/>
        </w:rPr>
        <w:t>Урок</w:t>
      </w:r>
      <w:proofErr w:type="spellEnd"/>
      <w:r w:rsidRPr="0039309E">
        <w:rPr>
          <w:rStyle w:val="af6"/>
          <w:rFonts w:ascii="Times New Roman" w:hAnsi="Times New Roman" w:cs="Times New Roman"/>
          <w:b/>
          <w:bCs/>
          <w:sz w:val="28"/>
          <w:szCs w:val="28"/>
        </w:rPr>
        <w:t xml:space="preserve"> 2: </w:t>
      </w:r>
      <w:proofErr w:type="spellStart"/>
      <w:r w:rsidRPr="0039309E">
        <w:rPr>
          <w:rStyle w:val="af6"/>
          <w:rFonts w:ascii="Times New Roman" w:hAnsi="Times New Roman" w:cs="Times New Roman"/>
          <w:b/>
          <w:bCs/>
          <w:sz w:val="28"/>
          <w:szCs w:val="28"/>
        </w:rPr>
        <w:t>systemd</w:t>
      </w:r>
      <w:proofErr w:type="spellEnd"/>
      <w:r w:rsidRPr="0039309E">
        <w:rPr>
          <w:rStyle w:val="af6"/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39309E">
        <w:rPr>
          <w:rStyle w:val="af6"/>
          <w:rFonts w:ascii="Times New Roman" w:hAnsi="Times New Roman" w:cs="Times New Roman"/>
          <w:b/>
          <w:bCs/>
          <w:sz w:val="28"/>
          <w:szCs w:val="28"/>
        </w:rPr>
        <w:t>systemctl</w:t>
      </w:r>
      <w:proofErr w:type="spellEnd"/>
    </w:p>
    <w:p w:rsidR="00F354DC" w:rsidRPr="0039309E" w:rsidRDefault="00F354DC" w:rsidP="00F354DC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Теория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>:</w:t>
      </w:r>
    </w:p>
    <w:p w:rsidR="00F354DC" w:rsidRPr="0039309E" w:rsidRDefault="00F354DC" w:rsidP="00F354DC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Большинство современных дистрибутивов </w:t>
      </w:r>
      <w:r w:rsidRPr="0039309E">
        <w:rPr>
          <w:rFonts w:ascii="Times New Roman" w:hAnsi="Times New Roman" w:cs="Times New Roman"/>
          <w:sz w:val="28"/>
          <w:szCs w:val="28"/>
        </w:rPr>
        <w:t>Linux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 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systemd</w:t>
      </w:r>
      <w:proofErr w:type="spellEnd"/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для управления службами и загрузкой системы.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Интерфейс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взаимодействия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команда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systemctl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>.</w:t>
      </w:r>
    </w:p>
    <w:p w:rsidR="0039309E" w:rsidRDefault="0039309E" w:rsidP="00F354DC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</w:p>
    <w:p w:rsidR="00F354DC" w:rsidRPr="0039309E" w:rsidRDefault="00F354DC" w:rsidP="00F354DC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Основные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команды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>:</w:t>
      </w:r>
    </w:p>
    <w:p w:rsidR="00F354DC" w:rsidRPr="0039309E" w:rsidRDefault="00F354DC" w:rsidP="00F354D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systemctl</w:t>
      </w:r>
      <w:proofErr w:type="spellEnd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 xml:space="preserve"> status</w:t>
      </w:r>
      <w:r w:rsidRPr="0039309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общее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состояние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>;</w:t>
      </w:r>
    </w:p>
    <w:p w:rsidR="00F354DC" w:rsidRPr="0039309E" w:rsidRDefault="00F354DC" w:rsidP="00F354D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systemctl</w:t>
      </w:r>
      <w:proofErr w:type="spellEnd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status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nginx</w:t>
      </w:r>
      <w:proofErr w:type="spellEnd"/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статус конкретной службы;</w:t>
      </w:r>
    </w:p>
    <w:p w:rsidR="00F354DC" w:rsidRPr="0039309E" w:rsidRDefault="00F354DC" w:rsidP="00F354D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systemctl</w:t>
      </w:r>
      <w:proofErr w:type="spellEnd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start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nginx</w:t>
      </w:r>
      <w:proofErr w:type="spellEnd"/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запустить службу;</w:t>
      </w:r>
    </w:p>
    <w:p w:rsidR="00F354DC" w:rsidRPr="0039309E" w:rsidRDefault="00F354DC" w:rsidP="00F354D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systemctl</w:t>
      </w:r>
      <w:proofErr w:type="spellEnd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stop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nginx</w:t>
      </w:r>
      <w:proofErr w:type="spellEnd"/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остановить службу;</w:t>
      </w:r>
    </w:p>
    <w:p w:rsidR="00F354DC" w:rsidRPr="0039309E" w:rsidRDefault="00F354DC" w:rsidP="00F354D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systemctl</w:t>
      </w:r>
      <w:proofErr w:type="spellEnd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restart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nginx</w:t>
      </w:r>
      <w:proofErr w:type="spellEnd"/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перезапустить службу;</w:t>
      </w:r>
    </w:p>
    <w:p w:rsidR="00F354DC" w:rsidRPr="0039309E" w:rsidRDefault="00F354DC" w:rsidP="00F354D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systemctl</w:t>
      </w:r>
      <w:proofErr w:type="spellEnd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enable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nginx</w:t>
      </w:r>
      <w:proofErr w:type="spellEnd"/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включить автозапуск;</w:t>
      </w:r>
    </w:p>
    <w:p w:rsidR="00F354DC" w:rsidRPr="0039309E" w:rsidRDefault="00F354DC" w:rsidP="00F354D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systemctl</w:t>
      </w:r>
      <w:proofErr w:type="spellEnd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disable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nginx</w:t>
      </w:r>
      <w:proofErr w:type="spellEnd"/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отключить автозапуск;</w:t>
      </w:r>
    </w:p>
    <w:p w:rsidR="00F354DC" w:rsidRPr="0039309E" w:rsidRDefault="00F354DC" w:rsidP="00F354D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systemctl</w:t>
      </w:r>
      <w:proofErr w:type="spellEnd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 xml:space="preserve"> is-active 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nginx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активна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ли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служба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>;</w:t>
      </w:r>
    </w:p>
    <w:p w:rsidR="00F354DC" w:rsidRPr="0039309E" w:rsidRDefault="00F354DC" w:rsidP="00F354D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systemctl</w:t>
      </w:r>
      <w:proofErr w:type="spellEnd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 xml:space="preserve"> list-units --type=service</w:t>
      </w:r>
      <w:r w:rsidRPr="0039309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служб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>.</w:t>
      </w:r>
    </w:p>
    <w:p w:rsidR="0039309E" w:rsidRDefault="0039309E" w:rsidP="00F354DC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</w:p>
    <w:p w:rsidR="00F354DC" w:rsidRPr="0039309E" w:rsidRDefault="00F354DC" w:rsidP="00F354DC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Fonts w:ascii="Times New Roman" w:hAnsi="Times New Roman" w:cs="Times New Roman"/>
          <w:sz w:val="28"/>
          <w:szCs w:val="28"/>
        </w:rPr>
        <w:t>Файлы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юнитов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находятся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в 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/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etc</w:t>
      </w:r>
      <w:proofErr w:type="spellEnd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/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systemd</w:t>
      </w:r>
      <w:proofErr w:type="spellEnd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/system/</w:t>
      </w:r>
      <w:r w:rsidRPr="0039309E">
        <w:rPr>
          <w:rFonts w:ascii="Times New Roman" w:hAnsi="Times New Roman" w:cs="Times New Roman"/>
          <w:sz w:val="28"/>
          <w:szCs w:val="28"/>
        </w:rPr>
        <w:t xml:space="preserve"> и 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/lib/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systemd</w:t>
      </w:r>
      <w:proofErr w:type="spellEnd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/system/</w:t>
      </w:r>
      <w:r w:rsidRPr="0039309E">
        <w:rPr>
          <w:rFonts w:ascii="Times New Roman" w:hAnsi="Times New Roman" w:cs="Times New Roman"/>
          <w:sz w:val="28"/>
          <w:szCs w:val="28"/>
        </w:rPr>
        <w:t>.</w:t>
      </w:r>
    </w:p>
    <w:p w:rsidR="00F354DC" w:rsidRPr="0039309E" w:rsidRDefault="00F354DC" w:rsidP="00F354DC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Тест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>:</w:t>
      </w:r>
    </w:p>
    <w:p w:rsidR="00F354DC" w:rsidRPr="0039309E" w:rsidRDefault="00F354DC" w:rsidP="00F354D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Как запустить службу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Pr="0039309E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9309E">
        <w:rPr>
          <w:rFonts w:ascii="Times New Roman" w:hAnsi="Times New Roman" w:cs="Times New Roman"/>
          <w:sz w:val="28"/>
          <w:szCs w:val="28"/>
        </w:rPr>
        <w:t xml:space="preserve">→ </w:t>
      </w: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Правильный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nginx</w:t>
      </w:r>
      <w:proofErr w:type="spellEnd"/>
    </w:p>
    <w:p w:rsidR="00F354DC" w:rsidRPr="0039309E" w:rsidRDefault="00F354DC" w:rsidP="00F354D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9309E">
        <w:rPr>
          <w:rFonts w:ascii="Times New Roman" w:hAnsi="Times New Roman" w:cs="Times New Roman"/>
          <w:sz w:val="28"/>
          <w:szCs w:val="28"/>
          <w:lang w:val="ru-RU"/>
        </w:rPr>
        <w:t>Команда для включения автозапуска службы?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9309E">
        <w:rPr>
          <w:rFonts w:ascii="Times New Roman" w:hAnsi="Times New Roman" w:cs="Times New Roman"/>
          <w:sz w:val="28"/>
          <w:szCs w:val="28"/>
        </w:rPr>
        <w:t xml:space="preserve">→ </w:t>
      </w: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Правильный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enable</w:t>
      </w:r>
    </w:p>
    <w:p w:rsidR="00F354DC" w:rsidRPr="0039309E" w:rsidRDefault="00F354DC" w:rsidP="00F354D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Где находятся файлы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Pr="0039309E">
        <w:rPr>
          <w:rFonts w:ascii="Times New Roman" w:hAnsi="Times New Roman" w:cs="Times New Roman"/>
          <w:sz w:val="28"/>
          <w:szCs w:val="28"/>
          <w:lang w:val="ru-RU"/>
        </w:rPr>
        <w:t>-юнитов?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br/>
        <w:t xml:space="preserve">→ </w:t>
      </w:r>
      <w:r w:rsidRPr="0039309E">
        <w:rPr>
          <w:rStyle w:val="af6"/>
          <w:rFonts w:ascii="Times New Roman" w:hAnsi="Times New Roman" w:cs="Times New Roman"/>
          <w:sz w:val="28"/>
          <w:szCs w:val="28"/>
          <w:lang w:val="ru-RU"/>
        </w:rPr>
        <w:t>Правильный ответ: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39309E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Pr="0039309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9309E">
        <w:rPr>
          <w:rFonts w:ascii="Times New Roman" w:hAnsi="Times New Roman" w:cs="Times New Roman"/>
          <w:sz w:val="28"/>
          <w:szCs w:val="28"/>
        </w:rPr>
        <w:t>system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>/</w:t>
      </w:r>
    </w:p>
    <w:p w:rsidR="00F354DC" w:rsidRPr="0039309E" w:rsidRDefault="00C76D74" w:rsidP="00F354D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rect id="_x0000_i1035" style="width:0;height:1.5pt" o:hralign="center" o:hrstd="t" o:hr="t" fillcolor="#a0a0a0" stroked="f"/>
        </w:pict>
      </w:r>
    </w:p>
    <w:p w:rsidR="00F354DC" w:rsidRPr="0039309E" w:rsidRDefault="00F354DC" w:rsidP="00F354DC">
      <w:pPr>
        <w:pStyle w:val="4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Урок 3: Журналы </w:t>
      </w:r>
      <w:proofErr w:type="spellStart"/>
      <w:r w:rsidRPr="0039309E">
        <w:rPr>
          <w:rStyle w:val="af6"/>
          <w:rFonts w:ascii="Times New Roman" w:hAnsi="Times New Roman" w:cs="Times New Roman"/>
          <w:b/>
          <w:bCs/>
          <w:sz w:val="28"/>
          <w:szCs w:val="28"/>
        </w:rPr>
        <w:t>systemd</w:t>
      </w:r>
      <w:proofErr w:type="spellEnd"/>
      <w:r w:rsidRPr="0039309E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</w:t>
      </w:r>
      <w:r w:rsidRPr="0039309E">
        <w:rPr>
          <w:rStyle w:val="af6"/>
          <w:rFonts w:ascii="Times New Roman" w:hAnsi="Times New Roman" w:cs="Times New Roman"/>
          <w:b/>
          <w:bCs/>
          <w:sz w:val="28"/>
          <w:szCs w:val="28"/>
        </w:rPr>
        <w:t>log</w:t>
      </w:r>
      <w:r w:rsidRPr="0039309E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>-файлы</w:t>
      </w:r>
    </w:p>
    <w:p w:rsidR="00F354DC" w:rsidRPr="0039309E" w:rsidRDefault="00F354DC" w:rsidP="00F354DC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Style w:val="af6"/>
          <w:rFonts w:ascii="Times New Roman" w:hAnsi="Times New Roman" w:cs="Times New Roman"/>
          <w:sz w:val="28"/>
          <w:szCs w:val="28"/>
          <w:lang w:val="ru-RU"/>
        </w:rPr>
        <w:t>Теория:</w:t>
      </w:r>
    </w:p>
    <w:p w:rsidR="00F354DC" w:rsidRPr="0039309E" w:rsidRDefault="00F354DC" w:rsidP="00F354DC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Журналы важны для отладки проблем. 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systemd</w:t>
      </w:r>
      <w:proofErr w:type="spellEnd"/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 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journald</w:t>
      </w:r>
      <w:proofErr w:type="spellEnd"/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39309E">
        <w:rPr>
          <w:rFonts w:ascii="Times New Roman" w:hAnsi="Times New Roman" w:cs="Times New Roman"/>
          <w:sz w:val="28"/>
          <w:szCs w:val="28"/>
          <w:lang w:val="ru-RU"/>
        </w:rPr>
        <w:t>логирования</w:t>
      </w:r>
      <w:proofErr w:type="spellEnd"/>
      <w:r w:rsidRPr="0039309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9309E" w:rsidRPr="00284C80" w:rsidRDefault="0039309E" w:rsidP="00F354DC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</w:p>
    <w:p w:rsidR="00F354DC" w:rsidRPr="0039309E" w:rsidRDefault="00F354DC" w:rsidP="00F354DC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Команды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>:</w:t>
      </w:r>
    </w:p>
    <w:p w:rsidR="00F354DC" w:rsidRPr="0039309E" w:rsidRDefault="00F354DC" w:rsidP="00F354D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journalctl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просмотр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журнала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>;</w:t>
      </w:r>
    </w:p>
    <w:p w:rsidR="00F354DC" w:rsidRPr="0039309E" w:rsidRDefault="00F354DC" w:rsidP="00F354D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journalctl</w:t>
      </w:r>
      <w:proofErr w:type="spellEnd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-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u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nginx</w:t>
      </w:r>
      <w:proofErr w:type="spellEnd"/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39309E">
        <w:rPr>
          <w:rFonts w:ascii="Times New Roman" w:hAnsi="Times New Roman" w:cs="Times New Roman"/>
          <w:sz w:val="28"/>
          <w:szCs w:val="28"/>
          <w:lang w:val="ru-RU"/>
        </w:rPr>
        <w:t>логи</w:t>
      </w:r>
      <w:proofErr w:type="spellEnd"/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конкретной службы;</w:t>
      </w:r>
    </w:p>
    <w:p w:rsidR="00F354DC" w:rsidRPr="0039309E" w:rsidRDefault="00F354DC" w:rsidP="00F354D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journalctl</w:t>
      </w:r>
      <w:proofErr w:type="spellEnd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-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xe</w:t>
      </w:r>
      <w:proofErr w:type="spellEnd"/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последние сообщения об ошибках;</w:t>
      </w:r>
    </w:p>
    <w:p w:rsidR="00F354DC" w:rsidRPr="0039309E" w:rsidRDefault="00F354DC" w:rsidP="00F354D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journalctl</w:t>
      </w:r>
      <w:proofErr w:type="spellEnd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 xml:space="preserve"> --since today</w:t>
      </w:r>
      <w:r w:rsidRPr="0039309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сегодня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>;</w:t>
      </w:r>
    </w:p>
    <w:p w:rsidR="00F354DC" w:rsidRPr="0039309E" w:rsidRDefault="00F354DC" w:rsidP="00F354D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journalctl</w:t>
      </w:r>
      <w:proofErr w:type="spellEnd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-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b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39309E">
        <w:rPr>
          <w:rFonts w:ascii="Times New Roman" w:hAnsi="Times New Roman" w:cs="Times New Roman"/>
          <w:sz w:val="28"/>
          <w:szCs w:val="28"/>
          <w:lang w:val="ru-RU"/>
        </w:rPr>
        <w:t>логи</w:t>
      </w:r>
      <w:proofErr w:type="spellEnd"/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с последней загрузки.</w:t>
      </w:r>
    </w:p>
    <w:p w:rsidR="0039309E" w:rsidRDefault="0039309E" w:rsidP="00F354DC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</w:p>
    <w:p w:rsidR="00F354DC" w:rsidRPr="0039309E" w:rsidRDefault="00F354DC" w:rsidP="00F354DC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Файлы логов также находятся в 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var</w:t>
      </w:r>
      <w:proofErr w:type="spellEnd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log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354DC" w:rsidRPr="0039309E" w:rsidRDefault="00F354DC" w:rsidP="00F354D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var</w:t>
      </w:r>
      <w:proofErr w:type="spellEnd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log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syslog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общесистемные сообщения;</w:t>
      </w:r>
    </w:p>
    <w:p w:rsidR="00F354DC" w:rsidRPr="0039309E" w:rsidRDefault="00F354DC" w:rsidP="00F354D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var</w:t>
      </w:r>
      <w:proofErr w:type="spellEnd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log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auth</w:t>
      </w:r>
      <w:proofErr w:type="spellEnd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log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входы, аутентификация;</w:t>
      </w:r>
    </w:p>
    <w:p w:rsidR="00F354DC" w:rsidRPr="0039309E" w:rsidRDefault="00F354DC" w:rsidP="00F354D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var</w:t>
      </w:r>
      <w:proofErr w:type="spellEnd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log</w:t>
      </w:r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dmesg</w:t>
      </w:r>
      <w:proofErr w:type="spellEnd"/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— сообщения ядра.</w:t>
      </w:r>
    </w:p>
    <w:p w:rsidR="00F354DC" w:rsidRPr="0039309E" w:rsidRDefault="00F354DC" w:rsidP="00F354DC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Тест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>:</w:t>
      </w:r>
    </w:p>
    <w:p w:rsidR="00F354DC" w:rsidRPr="0039309E" w:rsidRDefault="00F354DC" w:rsidP="00F354D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Команда для просмотра логов службы 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nginx</w:t>
      </w:r>
      <w:proofErr w:type="spellEnd"/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journalctl</w:t>
      </w:r>
      <w:proofErr w:type="spellEnd"/>
      <w:r w:rsidRPr="0039309E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9309E">
        <w:rPr>
          <w:rFonts w:ascii="Times New Roman" w:hAnsi="Times New Roman" w:cs="Times New Roman"/>
          <w:sz w:val="28"/>
          <w:szCs w:val="28"/>
        </w:rPr>
        <w:t xml:space="preserve">→ </w:t>
      </w: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Правильный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39309E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39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journalctl</w:t>
      </w:r>
      <w:proofErr w:type="spellEnd"/>
      <w:r w:rsidRPr="0039309E">
        <w:rPr>
          <w:rFonts w:ascii="Times New Roman" w:hAnsi="Times New Roman" w:cs="Times New Roman"/>
          <w:sz w:val="28"/>
          <w:szCs w:val="28"/>
        </w:rPr>
        <w:t xml:space="preserve"> -u 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nginx</w:t>
      </w:r>
      <w:proofErr w:type="spellEnd"/>
    </w:p>
    <w:p w:rsidR="00F354DC" w:rsidRPr="0039309E" w:rsidRDefault="00F354DC" w:rsidP="00F354D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Где находятся системные </w:t>
      </w:r>
      <w:proofErr w:type="spellStart"/>
      <w:r w:rsidRPr="0039309E">
        <w:rPr>
          <w:rFonts w:ascii="Times New Roman" w:hAnsi="Times New Roman" w:cs="Times New Roman"/>
          <w:sz w:val="28"/>
          <w:szCs w:val="28"/>
          <w:lang w:val="ru-RU"/>
        </w:rPr>
        <w:t>логи</w:t>
      </w:r>
      <w:proofErr w:type="spellEnd"/>
      <w:r w:rsidRPr="0039309E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br/>
        <w:t xml:space="preserve">→ </w:t>
      </w:r>
      <w:r w:rsidRPr="0039309E">
        <w:rPr>
          <w:rStyle w:val="af6"/>
          <w:rFonts w:ascii="Times New Roman" w:hAnsi="Times New Roman" w:cs="Times New Roman"/>
          <w:sz w:val="28"/>
          <w:szCs w:val="28"/>
          <w:lang w:val="ru-RU"/>
        </w:rPr>
        <w:t>Правильный ответ: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Pr="0039309E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39309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9309E">
        <w:rPr>
          <w:rFonts w:ascii="Times New Roman" w:hAnsi="Times New Roman" w:cs="Times New Roman"/>
          <w:sz w:val="28"/>
          <w:szCs w:val="28"/>
        </w:rPr>
        <w:t>log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>/</w:t>
      </w:r>
    </w:p>
    <w:p w:rsidR="00F354DC" w:rsidRPr="0039309E" w:rsidRDefault="00F354DC" w:rsidP="00F354D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Что делает 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journalctl</w:t>
      </w:r>
      <w:proofErr w:type="spellEnd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-</w:t>
      </w:r>
      <w:proofErr w:type="spellStart"/>
      <w:r w:rsidRPr="0039309E">
        <w:rPr>
          <w:rStyle w:val="HTML"/>
          <w:rFonts w:ascii="Times New Roman" w:eastAsiaTheme="minorEastAsia" w:hAnsi="Times New Roman" w:cs="Times New Roman"/>
          <w:sz w:val="28"/>
          <w:szCs w:val="28"/>
        </w:rPr>
        <w:t>xe</w:t>
      </w:r>
      <w:proofErr w:type="spellEnd"/>
      <w:r w:rsidRPr="0039309E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br/>
        <w:t xml:space="preserve">→ </w:t>
      </w:r>
      <w:r w:rsidRPr="0039309E">
        <w:rPr>
          <w:rStyle w:val="af6"/>
          <w:rFonts w:ascii="Times New Roman" w:hAnsi="Times New Roman" w:cs="Times New Roman"/>
          <w:sz w:val="28"/>
          <w:szCs w:val="28"/>
          <w:lang w:val="ru-RU"/>
        </w:rPr>
        <w:t>Правильный ответ:</w:t>
      </w:r>
      <w:r w:rsidRPr="0039309E">
        <w:rPr>
          <w:rFonts w:ascii="Times New Roman" w:hAnsi="Times New Roman" w:cs="Times New Roman"/>
          <w:sz w:val="28"/>
          <w:szCs w:val="28"/>
          <w:lang w:val="ru-RU"/>
        </w:rPr>
        <w:t xml:space="preserve"> показывает ошибки</w:t>
      </w:r>
    </w:p>
    <w:sectPr w:rsidR="00F354DC" w:rsidRPr="003930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1460B72"/>
    <w:multiLevelType w:val="multilevel"/>
    <w:tmpl w:val="8F6E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126630"/>
    <w:multiLevelType w:val="multilevel"/>
    <w:tmpl w:val="2F12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C5010A"/>
    <w:multiLevelType w:val="multilevel"/>
    <w:tmpl w:val="3A38F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C11597"/>
    <w:multiLevelType w:val="multilevel"/>
    <w:tmpl w:val="D6CCD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287D43"/>
    <w:multiLevelType w:val="multilevel"/>
    <w:tmpl w:val="B298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CF5776"/>
    <w:multiLevelType w:val="multilevel"/>
    <w:tmpl w:val="14F66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C73A5A"/>
    <w:multiLevelType w:val="multilevel"/>
    <w:tmpl w:val="A502C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3A53ED"/>
    <w:multiLevelType w:val="multilevel"/>
    <w:tmpl w:val="DBF6F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6DC2F69"/>
    <w:multiLevelType w:val="multilevel"/>
    <w:tmpl w:val="27F2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0252B8"/>
    <w:multiLevelType w:val="multilevel"/>
    <w:tmpl w:val="63FE6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D12655"/>
    <w:multiLevelType w:val="multilevel"/>
    <w:tmpl w:val="879E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474E7C"/>
    <w:multiLevelType w:val="multilevel"/>
    <w:tmpl w:val="7C98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170276"/>
    <w:multiLevelType w:val="multilevel"/>
    <w:tmpl w:val="47FE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E57B10"/>
    <w:multiLevelType w:val="multilevel"/>
    <w:tmpl w:val="B00E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2A4700"/>
    <w:multiLevelType w:val="multilevel"/>
    <w:tmpl w:val="267A6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320F7C"/>
    <w:multiLevelType w:val="multilevel"/>
    <w:tmpl w:val="7724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A64444"/>
    <w:multiLevelType w:val="multilevel"/>
    <w:tmpl w:val="28D4A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B62F2E"/>
    <w:multiLevelType w:val="multilevel"/>
    <w:tmpl w:val="86D8A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8420B8"/>
    <w:multiLevelType w:val="multilevel"/>
    <w:tmpl w:val="C236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D55738"/>
    <w:multiLevelType w:val="multilevel"/>
    <w:tmpl w:val="7FD0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92551D"/>
    <w:multiLevelType w:val="multilevel"/>
    <w:tmpl w:val="0C6E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BC4EAF"/>
    <w:multiLevelType w:val="multilevel"/>
    <w:tmpl w:val="BE02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581778"/>
    <w:multiLevelType w:val="multilevel"/>
    <w:tmpl w:val="20F4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795D13"/>
    <w:multiLevelType w:val="multilevel"/>
    <w:tmpl w:val="F2A2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D13921"/>
    <w:multiLevelType w:val="multilevel"/>
    <w:tmpl w:val="C722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935E56"/>
    <w:multiLevelType w:val="multilevel"/>
    <w:tmpl w:val="8876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945A6D"/>
    <w:multiLevelType w:val="multilevel"/>
    <w:tmpl w:val="B6627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55B5063"/>
    <w:multiLevelType w:val="multilevel"/>
    <w:tmpl w:val="715AF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866114C"/>
    <w:multiLevelType w:val="multilevel"/>
    <w:tmpl w:val="92E8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502768"/>
    <w:multiLevelType w:val="multilevel"/>
    <w:tmpl w:val="D1A6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65773E"/>
    <w:multiLevelType w:val="multilevel"/>
    <w:tmpl w:val="BD16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D1021E"/>
    <w:multiLevelType w:val="multilevel"/>
    <w:tmpl w:val="E210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516852"/>
    <w:multiLevelType w:val="multilevel"/>
    <w:tmpl w:val="9866F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915028"/>
    <w:multiLevelType w:val="multilevel"/>
    <w:tmpl w:val="8EF0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CE53D7"/>
    <w:multiLevelType w:val="multilevel"/>
    <w:tmpl w:val="2DA4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191ED2"/>
    <w:multiLevelType w:val="multilevel"/>
    <w:tmpl w:val="1D30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7103A5"/>
    <w:multiLevelType w:val="multilevel"/>
    <w:tmpl w:val="231A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21"/>
  </w:num>
  <w:num w:numId="8">
    <w:abstractNumId w:val="32"/>
  </w:num>
  <w:num w:numId="9">
    <w:abstractNumId w:val="7"/>
  </w:num>
  <w:num w:numId="10">
    <w:abstractNumId w:val="27"/>
  </w:num>
  <w:num w:numId="11">
    <w:abstractNumId w:val="13"/>
  </w:num>
  <w:num w:numId="12">
    <w:abstractNumId w:val="31"/>
  </w:num>
  <w:num w:numId="13">
    <w:abstractNumId w:val="9"/>
  </w:num>
  <w:num w:numId="14">
    <w:abstractNumId w:val="22"/>
  </w:num>
  <w:num w:numId="15">
    <w:abstractNumId w:val="14"/>
  </w:num>
  <w:num w:numId="16">
    <w:abstractNumId w:val="17"/>
  </w:num>
  <w:num w:numId="17">
    <w:abstractNumId w:val="37"/>
  </w:num>
  <w:num w:numId="18">
    <w:abstractNumId w:val="24"/>
  </w:num>
  <w:num w:numId="19">
    <w:abstractNumId w:val="38"/>
  </w:num>
  <w:num w:numId="20">
    <w:abstractNumId w:val="25"/>
  </w:num>
  <w:num w:numId="21">
    <w:abstractNumId w:val="28"/>
  </w:num>
  <w:num w:numId="22">
    <w:abstractNumId w:val="11"/>
  </w:num>
  <w:num w:numId="23">
    <w:abstractNumId w:val="12"/>
  </w:num>
  <w:num w:numId="24">
    <w:abstractNumId w:val="42"/>
  </w:num>
  <w:num w:numId="25">
    <w:abstractNumId w:val="23"/>
  </w:num>
  <w:num w:numId="26">
    <w:abstractNumId w:val="36"/>
  </w:num>
  <w:num w:numId="27">
    <w:abstractNumId w:val="18"/>
  </w:num>
  <w:num w:numId="28">
    <w:abstractNumId w:val="6"/>
  </w:num>
  <w:num w:numId="29">
    <w:abstractNumId w:val="29"/>
  </w:num>
  <w:num w:numId="30">
    <w:abstractNumId w:val="41"/>
  </w:num>
  <w:num w:numId="31">
    <w:abstractNumId w:val="8"/>
  </w:num>
  <w:num w:numId="32">
    <w:abstractNumId w:val="16"/>
  </w:num>
  <w:num w:numId="33">
    <w:abstractNumId w:val="34"/>
  </w:num>
  <w:num w:numId="34">
    <w:abstractNumId w:val="40"/>
  </w:num>
  <w:num w:numId="35">
    <w:abstractNumId w:val="20"/>
  </w:num>
  <w:num w:numId="36">
    <w:abstractNumId w:val="30"/>
  </w:num>
  <w:num w:numId="37">
    <w:abstractNumId w:val="10"/>
  </w:num>
  <w:num w:numId="38">
    <w:abstractNumId w:val="15"/>
  </w:num>
  <w:num w:numId="39">
    <w:abstractNumId w:val="19"/>
  </w:num>
  <w:num w:numId="40">
    <w:abstractNumId w:val="26"/>
  </w:num>
  <w:num w:numId="41">
    <w:abstractNumId w:val="35"/>
  </w:num>
  <w:num w:numId="42">
    <w:abstractNumId w:val="39"/>
  </w:num>
  <w:num w:numId="43">
    <w:abstractNumId w:val="33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84C80"/>
    <w:rsid w:val="0029639D"/>
    <w:rsid w:val="00326F90"/>
    <w:rsid w:val="003769C6"/>
    <w:rsid w:val="0039309E"/>
    <w:rsid w:val="00AA1D8D"/>
    <w:rsid w:val="00B47730"/>
    <w:rsid w:val="00C76D74"/>
    <w:rsid w:val="00CB0664"/>
    <w:rsid w:val="00E0263C"/>
    <w:rsid w:val="00F354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FED2F6"/>
  <w14:defaultImageDpi w14:val="300"/>
  <w15:docId w15:val="{2DE44249-4E08-4264-A59C-B075C2CA1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">
    <w:name w:val="HTML Code"/>
    <w:basedOn w:val="a2"/>
    <w:uiPriority w:val="99"/>
    <w:semiHidden/>
    <w:unhideWhenUsed/>
    <w:rsid w:val="003769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6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3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4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38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6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4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2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49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67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68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54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99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2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26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7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76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82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1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84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DB636F-17C1-4E3D-9AA8-9D5980D28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1538</Words>
  <Characters>8773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AdminPC</cp:lastModifiedBy>
  <cp:revision>7</cp:revision>
  <dcterms:created xsi:type="dcterms:W3CDTF">2025-05-05T21:44:00Z</dcterms:created>
  <dcterms:modified xsi:type="dcterms:W3CDTF">2025-05-06T23:18:00Z</dcterms:modified>
  <cp:category/>
</cp:coreProperties>
</file>