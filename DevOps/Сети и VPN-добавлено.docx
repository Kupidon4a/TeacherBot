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26" w:rsidRPr="000D58B3" w:rsidRDefault="00E26526" w:rsidP="00CA5220">
      <w:pPr>
        <w:pStyle w:val="3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522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CA522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1: </w:t>
      </w:r>
      <w:proofErr w:type="spellStart"/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</w:rPr>
        <w:t>Основы</w:t>
      </w:r>
      <w:proofErr w:type="spellEnd"/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</w:rPr>
        <w:t>компьютерных</w:t>
      </w:r>
      <w:proofErr w:type="spellEnd"/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</w:rPr>
        <w:t>сетей</w:t>
      </w:r>
      <w:proofErr w:type="spellEnd"/>
    </w:p>
    <w:p w:rsidR="00E26526" w:rsidRPr="000D58B3" w:rsidRDefault="006F1C22" w:rsidP="00E26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26526" w:rsidRPr="000D58B3" w:rsidRDefault="00E26526" w:rsidP="00E2652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Урок 1: Что такое сеть и как она устроена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E26526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Компьютерная сеть — это система, которая связывает два и более устройств для обмена данными. Примеры: домашние </w:t>
      </w:r>
      <w:r w:rsidRPr="000D58B3">
        <w:rPr>
          <w:rFonts w:ascii="Times New Roman" w:hAnsi="Times New Roman" w:cs="Times New Roman"/>
          <w:sz w:val="28"/>
          <w:szCs w:val="28"/>
        </w:rPr>
        <w:t>Wi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58B3">
        <w:rPr>
          <w:rFonts w:ascii="Times New Roman" w:hAnsi="Times New Roman" w:cs="Times New Roman"/>
          <w:sz w:val="28"/>
          <w:szCs w:val="28"/>
        </w:rPr>
        <w:t>Fi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-сети, корпоративные сети, Интернет.</w:t>
      </w:r>
    </w:p>
    <w:p w:rsidR="00CA5220" w:rsidRPr="000D58B3" w:rsidRDefault="00CA5220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Основные компоненты сети:</w:t>
      </w:r>
    </w:p>
    <w:p w:rsidR="00E26526" w:rsidRPr="000D58B3" w:rsidRDefault="00E26526" w:rsidP="00E265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Клиенты и серверы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— устройства, которые получают и обрабатывают запросы;</w:t>
      </w:r>
    </w:p>
    <w:p w:rsidR="00E26526" w:rsidRPr="000D58B3" w:rsidRDefault="00E26526" w:rsidP="00E265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Сетевые устройства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— роутеры, коммутаторы, точки доступа;</w:t>
      </w:r>
    </w:p>
    <w:p w:rsidR="00E26526" w:rsidRPr="000D58B3" w:rsidRDefault="00E26526" w:rsidP="00E265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Протоколы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— правила обмена данными, </w:t>
      </w:r>
      <w:proofErr w:type="gramStart"/>
      <w:r w:rsidRPr="000D58B3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Fonts w:ascii="Times New Roman" w:hAnsi="Times New Roman" w:cs="Times New Roman"/>
          <w:sz w:val="28"/>
          <w:szCs w:val="28"/>
        </w:rPr>
        <w:t>TCP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D58B3">
        <w:rPr>
          <w:rFonts w:ascii="Times New Roman" w:hAnsi="Times New Roman" w:cs="Times New Roman"/>
          <w:sz w:val="28"/>
          <w:szCs w:val="28"/>
        </w:rPr>
        <w:t>IP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5220" w:rsidRDefault="00CA5220" w:rsidP="00E26526">
      <w:pPr>
        <w:spacing w:before="100" w:beforeAutospacing="1" w:after="100" w:afterAutospacing="1"/>
        <w:rPr>
          <w:rStyle w:val="af6"/>
          <w:rFonts w:ascii="Times New Roman" w:hAnsi="Times New Roman" w:cs="Times New Roman"/>
          <w:sz w:val="28"/>
          <w:szCs w:val="28"/>
        </w:rPr>
      </w:pP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Типы</w:t>
      </w:r>
      <w:proofErr w:type="spellEnd"/>
      <w:r w:rsidRPr="000D58B3">
        <w:rPr>
          <w:rStyle w:val="af6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сетей</w:t>
      </w:r>
      <w:proofErr w:type="spellEnd"/>
      <w:r w:rsidRPr="000D58B3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E26526" w:rsidRPr="000D58B3" w:rsidRDefault="00E26526" w:rsidP="00E265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</w:rPr>
        <w:t>LAN</w:t>
      </w:r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локальная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</w:rPr>
        <w:t>WAN</w:t>
      </w:r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глобальная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</w:rPr>
        <w:t>MAN</w:t>
      </w:r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городская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0D58B3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E26526" w:rsidRPr="000D58B3" w:rsidRDefault="00E26526" w:rsidP="00E265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Протокол, лежащий в основе Интернета: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5220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0D58B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CA5220">
        <w:rPr>
          <w:rFonts w:ascii="Times New Roman" w:hAnsi="Times New Roman" w:cs="Times New Roman"/>
          <w:sz w:val="28"/>
          <w:szCs w:val="28"/>
        </w:rPr>
        <w:t>ip</w:t>
      </w:r>
      <w:proofErr w:type="spellEnd"/>
    </w:p>
    <w:p w:rsidR="00E26526" w:rsidRPr="000D58B3" w:rsidRDefault="00556856" w:rsidP="00E265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с</w:t>
      </w:r>
      <w:r w:rsidR="00E26526" w:rsidRPr="000D58B3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26526"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в пределах одного дома или офиса:</w:t>
      </w:r>
      <w:r w:rsidR="00E26526"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="00E26526"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E26526"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A5220">
        <w:rPr>
          <w:rFonts w:ascii="Times New Roman" w:hAnsi="Times New Roman" w:cs="Times New Roman"/>
          <w:sz w:val="28"/>
          <w:szCs w:val="28"/>
        </w:rPr>
        <w:t>lan</w:t>
      </w:r>
      <w:proofErr w:type="spellEnd"/>
    </w:p>
    <w:p w:rsidR="00E26526" w:rsidRPr="000D58B3" w:rsidRDefault="00E26526" w:rsidP="00E265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Устройство, соединяющее разные сети: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CA5220">
        <w:rPr>
          <w:rFonts w:ascii="Times New Roman" w:hAnsi="Times New Roman" w:cs="Times New Roman"/>
          <w:sz w:val="28"/>
          <w:szCs w:val="28"/>
          <w:lang w:val="ru-RU"/>
        </w:rPr>
        <w:t xml:space="preserve"> коммутатор</w:t>
      </w:r>
    </w:p>
    <w:p w:rsidR="00E26526" w:rsidRPr="000D58B3" w:rsidRDefault="006F1C22" w:rsidP="00E265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26526" w:rsidRPr="000D58B3" w:rsidRDefault="00E26526" w:rsidP="00E2652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Урок 2: Модель </w:t>
      </w:r>
      <w:r w:rsidRPr="000D58B3">
        <w:rPr>
          <w:rFonts w:ascii="Times New Roman" w:hAnsi="Times New Roman" w:cs="Times New Roman"/>
          <w:sz w:val="28"/>
          <w:szCs w:val="28"/>
        </w:rPr>
        <w:t>OSI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и уровни передачи данных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Pr="000D58B3">
        <w:rPr>
          <w:rFonts w:ascii="Times New Roman" w:hAnsi="Times New Roman" w:cs="Times New Roman"/>
          <w:sz w:val="28"/>
          <w:szCs w:val="28"/>
        </w:rPr>
        <w:t>OSI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— концептуальная модель, которая описывает, как данные проходят через сеть.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Состоит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r w:rsidRPr="000D58B3">
        <w:rPr>
          <w:rStyle w:val="af6"/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уровней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:</w:t>
      </w:r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Физический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кабели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сигналы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Канальный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(MAC-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Сетевой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(IP-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адресация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маршрутизация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</w:t>
      </w:r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Транспортный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(TCP/UDP)</w:t>
      </w:r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Сеансовый</w:t>
      </w:r>
      <w:proofErr w:type="spellEnd"/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Представления</w:t>
      </w:r>
      <w:proofErr w:type="spellEnd"/>
    </w:p>
    <w:p w:rsidR="00E26526" w:rsidRPr="000D58B3" w:rsidRDefault="00E26526" w:rsidP="00E265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Прикладной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(HTTP, FTP, DNS)</w:t>
      </w:r>
    </w:p>
    <w:p w:rsidR="00CA5220" w:rsidRDefault="00CA5220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На практике часто работают только с уровнями 2–4 и 7.</w:t>
      </w:r>
    </w:p>
    <w:p w:rsidR="00E26526" w:rsidRPr="00CA5220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A5220">
        <w:rPr>
          <w:rStyle w:val="af6"/>
          <w:rFonts w:ascii="Times New Roman" w:hAnsi="Times New Roman" w:cs="Times New Roman"/>
          <w:sz w:val="28"/>
          <w:szCs w:val="28"/>
          <w:lang w:val="ru-RU"/>
        </w:rPr>
        <w:t>Тест:</w:t>
      </w:r>
    </w:p>
    <w:p w:rsidR="00E26526" w:rsidRPr="000D58B3" w:rsidRDefault="00E26526" w:rsidP="00E265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Уровень, на котором работает </w:t>
      </w:r>
      <w:r w:rsidRPr="000D58B3">
        <w:rPr>
          <w:rFonts w:ascii="Times New Roman" w:hAnsi="Times New Roman" w:cs="Times New Roman"/>
          <w:sz w:val="28"/>
          <w:szCs w:val="28"/>
        </w:rPr>
        <w:t>IP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556856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етевой</w:t>
      </w:r>
    </w:p>
    <w:p w:rsidR="00E26526" w:rsidRPr="000D58B3" w:rsidRDefault="00E26526" w:rsidP="00E265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прикладного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:</w:t>
      </w:r>
      <w:r w:rsidRPr="000D58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0D58B3">
        <w:rPr>
          <w:rStyle w:val="af6"/>
          <w:rFonts w:ascii="Times New Roman" w:hAnsi="Times New Roman" w:cs="Times New Roman"/>
          <w:sz w:val="28"/>
          <w:szCs w:val="28"/>
        </w:rPr>
        <w:t>:</w:t>
      </w:r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r w:rsidR="00556856">
        <w:rPr>
          <w:rFonts w:ascii="Times New Roman" w:hAnsi="Times New Roman" w:cs="Times New Roman"/>
          <w:sz w:val="28"/>
          <w:szCs w:val="28"/>
        </w:rPr>
        <w:t>http</w:t>
      </w:r>
    </w:p>
    <w:p w:rsidR="00E26526" w:rsidRPr="000D58B3" w:rsidRDefault="00E26526" w:rsidP="00E265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</w:rPr>
        <w:t>MAC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-адрес относится к </w:t>
      </w:r>
      <w:r w:rsidR="0055685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556856" w:rsidRPr="00556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уровню: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="00556856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анальн</w:t>
      </w:r>
      <w:r w:rsidR="00556856">
        <w:rPr>
          <w:rFonts w:ascii="Times New Roman" w:hAnsi="Times New Roman" w:cs="Times New Roman"/>
          <w:sz w:val="28"/>
          <w:szCs w:val="28"/>
          <w:lang w:val="ru-RU"/>
        </w:rPr>
        <w:t>ому</w:t>
      </w:r>
    </w:p>
    <w:p w:rsidR="00E26526" w:rsidRPr="00556856" w:rsidRDefault="006F1C22" w:rsidP="00E265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E26526" w:rsidRPr="000D58B3" w:rsidRDefault="00E26526" w:rsidP="00CA5220">
      <w:pPr>
        <w:pStyle w:val="3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5220">
        <w:rPr>
          <w:rStyle w:val="af6"/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Тема 2: </w:t>
      </w:r>
      <w:r w:rsidRPr="000D58B3">
        <w:rPr>
          <w:rStyle w:val="af6"/>
          <w:rFonts w:ascii="Times New Roman" w:hAnsi="Times New Roman" w:cs="Times New Roman"/>
          <w:b/>
          <w:bCs/>
          <w:sz w:val="28"/>
          <w:szCs w:val="28"/>
          <w:lang w:val="ru-RU"/>
        </w:rPr>
        <w:t>Инструменты и диагностика сети</w:t>
      </w:r>
    </w:p>
    <w:p w:rsidR="00E26526" w:rsidRPr="00556856" w:rsidRDefault="006F1C22" w:rsidP="00E26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26526" w:rsidRPr="00556856" w:rsidRDefault="00E26526" w:rsidP="00E2652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556856">
        <w:rPr>
          <w:rFonts w:ascii="Times New Roman" w:hAnsi="Times New Roman" w:cs="Times New Roman"/>
          <w:sz w:val="28"/>
          <w:szCs w:val="28"/>
          <w:lang w:val="ru-RU"/>
        </w:rPr>
        <w:t xml:space="preserve">Урок 1: Команды </w:t>
      </w:r>
      <w:r w:rsidRPr="000D58B3">
        <w:rPr>
          <w:rFonts w:ascii="Times New Roman" w:hAnsi="Times New Roman" w:cs="Times New Roman"/>
          <w:sz w:val="28"/>
          <w:szCs w:val="28"/>
        </w:rPr>
        <w:t>ping</w:t>
      </w:r>
      <w:r w:rsidRPr="00556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58B3">
        <w:rPr>
          <w:rFonts w:ascii="Times New Roman" w:hAnsi="Times New Roman" w:cs="Times New Roman"/>
          <w:sz w:val="28"/>
          <w:szCs w:val="28"/>
        </w:rPr>
        <w:t>traceroute</w:t>
      </w:r>
      <w:r w:rsidRPr="00556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netstat</w:t>
      </w:r>
      <w:proofErr w:type="spellEnd"/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Эти команды используются для диагностики сетей:</w:t>
      </w:r>
    </w:p>
    <w:p w:rsidR="00E26526" w:rsidRPr="000D58B3" w:rsidRDefault="00E26526" w:rsidP="00E265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t>ping</w:t>
      </w:r>
      <w:r w:rsidRPr="000D58B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узла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.</w:t>
      </w:r>
    </w:p>
    <w:p w:rsidR="00E26526" w:rsidRPr="000D58B3" w:rsidRDefault="00E26526" w:rsidP="00E265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lastRenderedPageBreak/>
        <w:t>traceroute</w:t>
      </w:r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t>tracert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в Windows) —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маршрут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.</w:t>
      </w:r>
    </w:p>
    <w:p w:rsidR="00E26526" w:rsidRPr="000D58B3" w:rsidRDefault="00E26526" w:rsidP="00E265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t>netstat</w:t>
      </w:r>
      <w:proofErr w:type="spellEnd"/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— активные подключения и порты.</w:t>
      </w:r>
    </w:p>
    <w:p w:rsidR="00CA5220" w:rsidRDefault="00CA5220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E26526" w:rsidRPr="00CA5220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CA5220">
        <w:rPr>
          <w:rFonts w:ascii="Times New Roman" w:hAnsi="Times New Roman" w:cs="Times New Roman"/>
          <w:sz w:val="28"/>
          <w:szCs w:val="28"/>
        </w:rPr>
        <w:t>:</w:t>
      </w:r>
    </w:p>
    <w:p w:rsidR="00E26526" w:rsidRPr="00CA5220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D58B3">
        <w:rPr>
          <w:rStyle w:val="HTML"/>
          <w:rFonts w:ascii="Times New Roman" w:hAnsi="Times New Roman" w:cs="Times New Roman"/>
          <w:sz w:val="28"/>
          <w:szCs w:val="28"/>
        </w:rPr>
        <w:t>ping</w:t>
      </w:r>
      <w:r w:rsidRPr="00CA5220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google</w:t>
      </w:r>
      <w:r w:rsidRPr="00CA5220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com</w:t>
      </w:r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D58B3">
        <w:rPr>
          <w:rStyle w:val="HTML"/>
          <w:rFonts w:ascii="Times New Roman" w:hAnsi="Times New Roman" w:cs="Times New Roman"/>
          <w:sz w:val="28"/>
          <w:szCs w:val="28"/>
        </w:rPr>
        <w:t>traceroute 8.8.8.8</w:t>
      </w:r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netstat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tuln</w:t>
      </w:r>
      <w:proofErr w:type="spellEnd"/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af6"/>
          <w:rFonts w:ascii="Times New Roman" w:hAnsi="Times New Roman" w:cs="Times New Roman"/>
          <w:sz w:val="28"/>
          <w:szCs w:val="28"/>
        </w:rPr>
        <w:t>Тест</w:t>
      </w:r>
      <w:proofErr w:type="spellEnd"/>
      <w:r w:rsidRPr="000D58B3">
        <w:rPr>
          <w:rStyle w:val="af6"/>
          <w:rFonts w:ascii="Times New Roman" w:hAnsi="Times New Roman" w:cs="Times New Roman"/>
          <w:sz w:val="28"/>
          <w:szCs w:val="28"/>
        </w:rPr>
        <w:t>:</w:t>
      </w:r>
    </w:p>
    <w:p w:rsidR="00E26526" w:rsidRPr="00CA5220" w:rsidRDefault="00E26526" w:rsidP="00CA52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Команда для проверки маршрута до хоста: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Fonts w:ascii="Times New Roman" w:hAnsi="Times New Roman" w:cs="Times New Roman"/>
          <w:sz w:val="28"/>
          <w:szCs w:val="28"/>
        </w:rPr>
        <w:t>traceroute</w:t>
      </w:r>
      <w:r w:rsidR="006F1C22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E26526" w:rsidRPr="000D58B3" w:rsidRDefault="00E26526" w:rsidP="00E26526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Segoe UI Symbol" w:hAnsi="Segoe UI Symbol" w:cs="Segoe UI Symbol"/>
          <w:sz w:val="28"/>
          <w:szCs w:val="28"/>
        </w:rPr>
        <w:t>🔹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Урок 2: Настройка </w:t>
      </w:r>
      <w:r w:rsidRPr="000D58B3">
        <w:rPr>
          <w:rFonts w:ascii="Times New Roman" w:hAnsi="Times New Roman" w:cs="Times New Roman"/>
          <w:sz w:val="28"/>
          <w:szCs w:val="28"/>
        </w:rPr>
        <w:t>IP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и работа с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0D58B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ip</w:t>
      </w:r>
      <w:proofErr w:type="spellEnd"/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Теория:</w:t>
      </w: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Интерфейсы сети настраиваются с помощью:</w:t>
      </w:r>
    </w:p>
    <w:p w:rsidR="00E26526" w:rsidRPr="000D58B3" w:rsidRDefault="00E26526" w:rsidP="00E265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t>ifconfig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устарела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);</w:t>
      </w:r>
    </w:p>
    <w:p w:rsidR="00E26526" w:rsidRPr="000D58B3" w:rsidRDefault="00E26526" w:rsidP="00E265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HTML"/>
          <w:rFonts w:ascii="Times New Roman" w:eastAsiaTheme="minorEastAsia" w:hAnsi="Times New Roman" w:cs="Times New Roman"/>
          <w:sz w:val="28"/>
          <w:szCs w:val="28"/>
        </w:rPr>
        <w:t>ip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современная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альтернатива</w:t>
      </w:r>
      <w:proofErr w:type="spellEnd"/>
      <w:r w:rsidRPr="000D58B3">
        <w:rPr>
          <w:rFonts w:ascii="Times New Roman" w:hAnsi="Times New Roman" w:cs="Times New Roman"/>
          <w:sz w:val="28"/>
          <w:szCs w:val="28"/>
        </w:rPr>
        <w:t>.</w:t>
      </w:r>
    </w:p>
    <w:p w:rsidR="00CA5220" w:rsidRDefault="00CA5220" w:rsidP="00CA522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E26526" w:rsidRPr="00CA5220" w:rsidRDefault="00E26526" w:rsidP="00CA5220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A5220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ip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0D58B3">
        <w:rPr>
          <w:rStyle w:val="hljs-comment"/>
          <w:rFonts w:ascii="Times New Roman" w:eastAsiaTheme="majorEastAsia" w:hAnsi="Times New Roman" w:cs="Times New Roman"/>
          <w:sz w:val="28"/>
          <w:szCs w:val="28"/>
          <w:lang w:val="ru-RU"/>
        </w:rPr>
        <w:t># показать интерфейсы</w:t>
      </w:r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ip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</w:rPr>
        <w:t xml:space="preserve"> r       </w:t>
      </w:r>
      <w:r w:rsidRPr="000D58B3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# </w:t>
      </w:r>
      <w:proofErr w:type="spellStart"/>
      <w:r w:rsidRPr="000D58B3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>таблица</w:t>
      </w:r>
      <w:proofErr w:type="spellEnd"/>
      <w:r w:rsidRPr="000D58B3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Style w:val="hljs-comment"/>
          <w:rFonts w:ascii="Times New Roman" w:eastAsiaTheme="majorEastAsia" w:hAnsi="Times New Roman" w:cs="Times New Roman"/>
          <w:sz w:val="28"/>
          <w:szCs w:val="28"/>
        </w:rPr>
        <w:t>маршрутов</w:t>
      </w:r>
      <w:proofErr w:type="spellEnd"/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ip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0D58B3">
        <w:rPr>
          <w:rStyle w:val="hljs-builtin"/>
          <w:rFonts w:ascii="Times New Roman" w:hAnsi="Times New Roman" w:cs="Times New Roman"/>
          <w:sz w:val="28"/>
          <w:szCs w:val="28"/>
        </w:rPr>
        <w:t>link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0D58B3">
        <w:rPr>
          <w:rStyle w:val="hljs-builtin"/>
          <w:rFonts w:ascii="Times New Roman" w:hAnsi="Times New Roman" w:cs="Times New Roman"/>
          <w:sz w:val="28"/>
          <w:szCs w:val="28"/>
        </w:rPr>
        <w:t>set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 xml:space="preserve"> eth0 up/down</w:t>
      </w:r>
    </w:p>
    <w:p w:rsidR="00CA5220" w:rsidRDefault="00CA5220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</w:p>
    <w:p w:rsidR="00E26526" w:rsidRPr="000D58B3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Вы можете задать </w:t>
      </w:r>
      <w:r w:rsidRPr="000D58B3">
        <w:rPr>
          <w:rFonts w:ascii="Times New Roman" w:hAnsi="Times New Roman" w:cs="Times New Roman"/>
          <w:sz w:val="28"/>
          <w:szCs w:val="28"/>
        </w:rPr>
        <w:t>IP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вручную:</w:t>
      </w:r>
    </w:p>
    <w:p w:rsidR="00E26526" w:rsidRPr="000D58B3" w:rsidRDefault="00E26526" w:rsidP="00E26526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ip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8B3">
        <w:rPr>
          <w:rStyle w:val="HTML"/>
          <w:rFonts w:ascii="Times New Roman" w:hAnsi="Times New Roman" w:cs="Times New Roman"/>
          <w:sz w:val="28"/>
          <w:szCs w:val="28"/>
        </w:rPr>
        <w:t>addr</w:t>
      </w:r>
      <w:proofErr w:type="spellEnd"/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add</w:t>
      </w:r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192.168.1.10/24 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dev</w:t>
      </w:r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Style w:val="HTML"/>
          <w:rFonts w:ascii="Times New Roman" w:hAnsi="Times New Roman" w:cs="Times New Roman"/>
          <w:sz w:val="28"/>
          <w:szCs w:val="28"/>
        </w:rPr>
        <w:t>eth</w:t>
      </w:r>
      <w:r w:rsidRPr="000D58B3">
        <w:rPr>
          <w:rStyle w:val="HTML"/>
          <w:rFonts w:ascii="Times New Roman" w:hAnsi="Times New Roman" w:cs="Times New Roman"/>
          <w:sz w:val="28"/>
          <w:szCs w:val="28"/>
          <w:lang w:val="ru-RU"/>
        </w:rPr>
        <w:t>0</w:t>
      </w:r>
    </w:p>
    <w:p w:rsidR="00E26526" w:rsidRPr="00CA5220" w:rsidRDefault="00E26526" w:rsidP="00E2652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CA5220">
        <w:rPr>
          <w:rStyle w:val="af6"/>
          <w:rFonts w:ascii="Times New Roman" w:hAnsi="Times New Roman" w:cs="Times New Roman"/>
          <w:sz w:val="28"/>
          <w:szCs w:val="28"/>
          <w:lang w:val="ru-RU"/>
        </w:rPr>
        <w:lastRenderedPageBreak/>
        <w:t>Тест:</w:t>
      </w:r>
    </w:p>
    <w:p w:rsidR="00E26526" w:rsidRPr="000D58B3" w:rsidRDefault="00E26526" w:rsidP="00E265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>Современная команда для настройки сети: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ip</w:t>
      </w:r>
      <w:proofErr w:type="spellEnd"/>
    </w:p>
    <w:p w:rsidR="00E26526" w:rsidRPr="00CA5220" w:rsidRDefault="00E26526" w:rsidP="00E265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Команда для вывода всех </w:t>
      </w:r>
      <w:r w:rsidRPr="000D58B3">
        <w:rPr>
          <w:rFonts w:ascii="Times New Roman" w:hAnsi="Times New Roman" w:cs="Times New Roman"/>
          <w:sz w:val="28"/>
          <w:szCs w:val="28"/>
        </w:rPr>
        <w:t>IP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>-адресов: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D58B3">
        <w:rPr>
          <w:rStyle w:val="af6"/>
          <w:rFonts w:ascii="Times New Roman" w:hAnsi="Times New Roman" w:cs="Times New Roman"/>
          <w:sz w:val="28"/>
          <w:szCs w:val="28"/>
          <w:lang w:val="ru-RU"/>
        </w:rPr>
        <w:t>Ответ:</w:t>
      </w:r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58B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D5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58B3">
        <w:rPr>
          <w:rFonts w:ascii="Times New Roman" w:hAnsi="Times New Roman" w:cs="Times New Roman"/>
          <w:sz w:val="28"/>
          <w:szCs w:val="28"/>
        </w:rPr>
        <w:t>a</w:t>
      </w:r>
    </w:p>
    <w:p w:rsidR="00E26526" w:rsidRPr="000D58B3" w:rsidRDefault="00E26526" w:rsidP="00CA52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A522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Тема</w:t>
      </w:r>
      <w:proofErr w:type="spellEnd"/>
      <w:r w:rsidRPr="00CA522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3: </w:t>
      </w: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Основы</w:t>
      </w:r>
      <w:proofErr w:type="spellEnd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VPN и </w:t>
      </w: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настройка</w:t>
      </w:r>
      <w:proofErr w:type="spellEnd"/>
    </w:p>
    <w:p w:rsidR="00E26526" w:rsidRPr="000D58B3" w:rsidRDefault="006F1C22" w:rsidP="00E265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E26526" w:rsidRPr="000D58B3" w:rsidRDefault="00E26526" w:rsidP="00E265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Урок 1: Что такое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и зачем он нужен</w:t>
      </w:r>
    </w:p>
    <w:p w:rsidR="00E26526" w:rsidRPr="000D58B3" w:rsidRDefault="00E26526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Теория:</w:t>
      </w:r>
    </w:p>
    <w:p w:rsidR="00E26526" w:rsidRPr="000D58B3" w:rsidRDefault="00E26526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Virtual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Network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технология, позволяющая создать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защищённое соединение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между устройствами через интернет. 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VPN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шифрует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трафик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6526" w:rsidRPr="000D58B3" w:rsidRDefault="00E26526" w:rsidP="00E265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конфиденциальность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(ваш трафик не виден провайдеру);</w:t>
      </w:r>
    </w:p>
    <w:p w:rsidR="00E26526" w:rsidRPr="000D58B3" w:rsidRDefault="00E26526" w:rsidP="00E265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удалённый доступ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корпоративной сети;</w:t>
      </w:r>
    </w:p>
    <w:p w:rsidR="00E26526" w:rsidRPr="000D58B3" w:rsidRDefault="00E26526" w:rsidP="00E265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Обойти блокировки и ограничения по геолокации;</w:t>
      </w:r>
    </w:p>
    <w:p w:rsidR="00E26526" w:rsidRDefault="00E26526" w:rsidP="00E265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безопасную работу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публичных 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Wi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Fi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-сетях.</w:t>
      </w:r>
    </w:p>
    <w:p w:rsidR="00CA5220" w:rsidRPr="000D58B3" w:rsidRDefault="00CA5220" w:rsidP="00CA5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526" w:rsidRDefault="00E26526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Принцип работы: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создаёт </w:t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защищённый туннель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между вашим устройством и 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-сервером. Весь ваш трафик идёт через этот туннель в зашифрованном виде.</w:t>
      </w:r>
    </w:p>
    <w:p w:rsidR="00CA5220" w:rsidRPr="000D58B3" w:rsidRDefault="00CA5220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526" w:rsidRPr="000D58B3" w:rsidRDefault="00E26526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Популярные</w:t>
      </w:r>
      <w:proofErr w:type="spellEnd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протоколы</w:t>
      </w:r>
      <w:proofErr w:type="spellEnd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VPN:</w:t>
      </w:r>
    </w:p>
    <w:p w:rsidR="00E26526" w:rsidRPr="000D58B3" w:rsidRDefault="00E26526" w:rsidP="00E265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OpenVPN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надёжный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гибкий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6526" w:rsidRPr="000D58B3" w:rsidRDefault="00E26526" w:rsidP="00E265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WireGuard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быстрый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D58B3">
        <w:rPr>
          <w:rFonts w:ascii="Times New Roman" w:eastAsia="Times New Roman" w:hAnsi="Times New Roman" w:cs="Times New Roman"/>
          <w:sz w:val="28"/>
          <w:szCs w:val="28"/>
        </w:rPr>
        <w:t>современный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6526" w:rsidRPr="000D58B3" w:rsidRDefault="00E26526" w:rsidP="00E265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IPSec</w:t>
      </w:r>
      <w:proofErr w:type="spellEnd"/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часто используется в корпоративной среде.</w:t>
      </w:r>
    </w:p>
    <w:p w:rsidR="00E26526" w:rsidRPr="000D58B3" w:rsidRDefault="00E26526" w:rsidP="00E26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Тест</w:t>
      </w:r>
      <w:proofErr w:type="spellEnd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26526" w:rsidRPr="000D58B3" w:rsidRDefault="006F1C22" w:rsidP="00E265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Расшифруйте</w:t>
      </w:r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t>аббревиатур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VPN</w:t>
      </w:r>
      <w:r w:rsidRPr="006F1C22">
        <w:rPr>
          <w:rFonts w:ascii="Times New Roman" w:eastAsia="Times New Roman" w:hAnsi="Times New Roman" w:cs="Times New Roman"/>
          <w:sz w:val="28"/>
          <w:szCs w:val="28"/>
        </w:rPr>
        <w:t>:</w:t>
      </w:r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E26526"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proofErr w:type="spellEnd"/>
      <w:r w:rsidR="00E26526"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A5220"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t xml:space="preserve">irtual </w:t>
      </w:r>
      <w:r w:rsidR="00CA5220">
        <w:rPr>
          <w:rFonts w:ascii="Times New Roman" w:eastAsia="Times New Roman" w:hAnsi="Times New Roman" w:cs="Times New Roman"/>
          <w:sz w:val="28"/>
          <w:szCs w:val="28"/>
        </w:rPr>
        <w:t>p</w:t>
      </w:r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t xml:space="preserve">rivate </w:t>
      </w:r>
      <w:r w:rsidR="00CA5220">
        <w:rPr>
          <w:rFonts w:ascii="Times New Roman" w:eastAsia="Times New Roman" w:hAnsi="Times New Roman" w:cs="Times New Roman"/>
          <w:sz w:val="28"/>
          <w:szCs w:val="28"/>
        </w:rPr>
        <w:t>n</w:t>
      </w:r>
      <w:r w:rsidR="00E26526" w:rsidRPr="000D58B3">
        <w:rPr>
          <w:rFonts w:ascii="Times New Roman" w:eastAsia="Times New Roman" w:hAnsi="Times New Roman" w:cs="Times New Roman"/>
          <w:sz w:val="28"/>
          <w:szCs w:val="28"/>
        </w:rPr>
        <w:t>etwork</w:t>
      </w:r>
    </w:p>
    <w:p w:rsidR="00E26526" w:rsidRPr="000D58B3" w:rsidRDefault="00E26526" w:rsidP="00E265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Какой протокол 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считается самым быстрым и современным?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proofErr w:type="spellEnd"/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A52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A5220">
        <w:rPr>
          <w:rFonts w:ascii="Times New Roman" w:eastAsia="Times New Roman" w:hAnsi="Times New Roman" w:cs="Times New Roman"/>
          <w:sz w:val="28"/>
          <w:szCs w:val="28"/>
        </w:rPr>
        <w:t>w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ire</w:t>
      </w:r>
      <w:r w:rsidR="00CA5220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uard</w:t>
      </w:r>
      <w:proofErr w:type="spellEnd"/>
    </w:p>
    <w:p w:rsidR="00E26526" w:rsidRPr="000D58B3" w:rsidRDefault="00E26526" w:rsidP="00E265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обеспечивает </w:t>
      </w:r>
      <w:r w:rsidRPr="000D58B3">
        <w:rPr>
          <w:rFonts w:ascii="Times New Roman" w:eastAsia="Times New Roman" w:hAnsi="Times New Roman" w:cs="Times New Roman"/>
          <w:sz w:val="28"/>
          <w:szCs w:val="28"/>
        </w:rPr>
        <w:t>VPN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D58B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 w:rsidR="00CA522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Pr="000D58B3">
        <w:rPr>
          <w:rFonts w:ascii="Times New Roman" w:eastAsia="Times New Roman" w:hAnsi="Times New Roman" w:cs="Times New Roman"/>
          <w:sz w:val="28"/>
          <w:szCs w:val="28"/>
          <w:lang w:val="ru-RU"/>
        </w:rPr>
        <w:t>ифрование трафика</w:t>
      </w:r>
      <w:bookmarkEnd w:id="0"/>
    </w:p>
    <w:p w:rsidR="00E26526" w:rsidRPr="000D58B3" w:rsidRDefault="00E26526" w:rsidP="00E26526">
      <w:pPr>
        <w:rPr>
          <w:rFonts w:ascii="Times New Roman" w:hAnsi="Times New Roman" w:cs="Times New Roman"/>
          <w:sz w:val="28"/>
          <w:szCs w:val="28"/>
        </w:rPr>
      </w:pPr>
    </w:p>
    <w:sectPr w:rsidR="00E26526" w:rsidRPr="000D5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30994"/>
    <w:multiLevelType w:val="multilevel"/>
    <w:tmpl w:val="6684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CC30B9"/>
    <w:multiLevelType w:val="multilevel"/>
    <w:tmpl w:val="EF10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77B26"/>
    <w:multiLevelType w:val="multilevel"/>
    <w:tmpl w:val="4EDCA6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02A8F"/>
    <w:multiLevelType w:val="multilevel"/>
    <w:tmpl w:val="EA5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121A6"/>
    <w:multiLevelType w:val="multilevel"/>
    <w:tmpl w:val="39E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E77EA2"/>
    <w:multiLevelType w:val="multilevel"/>
    <w:tmpl w:val="DC42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7F55BD"/>
    <w:multiLevelType w:val="multilevel"/>
    <w:tmpl w:val="F714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C1727C"/>
    <w:multiLevelType w:val="multilevel"/>
    <w:tmpl w:val="895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C2F89"/>
    <w:multiLevelType w:val="multilevel"/>
    <w:tmpl w:val="9C0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04D05"/>
    <w:multiLevelType w:val="multilevel"/>
    <w:tmpl w:val="E71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450A2"/>
    <w:multiLevelType w:val="multilevel"/>
    <w:tmpl w:val="176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94C2E"/>
    <w:multiLevelType w:val="multilevel"/>
    <w:tmpl w:val="8480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5D1A0C"/>
    <w:multiLevelType w:val="multilevel"/>
    <w:tmpl w:val="F91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612AB"/>
    <w:multiLevelType w:val="multilevel"/>
    <w:tmpl w:val="CF5A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D66B6"/>
    <w:multiLevelType w:val="multilevel"/>
    <w:tmpl w:val="3F58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15456"/>
    <w:multiLevelType w:val="multilevel"/>
    <w:tmpl w:val="5BAC5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233F0"/>
    <w:multiLevelType w:val="multilevel"/>
    <w:tmpl w:val="92F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777DB"/>
    <w:multiLevelType w:val="multilevel"/>
    <w:tmpl w:val="D4D2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A64DC"/>
    <w:multiLevelType w:val="multilevel"/>
    <w:tmpl w:val="0BB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F71E6"/>
    <w:multiLevelType w:val="multilevel"/>
    <w:tmpl w:val="C38C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C562F"/>
    <w:multiLevelType w:val="multilevel"/>
    <w:tmpl w:val="1FB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44FF2"/>
    <w:multiLevelType w:val="multilevel"/>
    <w:tmpl w:val="56569C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F057E1"/>
    <w:multiLevelType w:val="multilevel"/>
    <w:tmpl w:val="5A2E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E5E6B"/>
    <w:multiLevelType w:val="multilevel"/>
    <w:tmpl w:val="08562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21"/>
  </w:num>
  <w:num w:numId="12">
    <w:abstractNumId w:val="26"/>
  </w:num>
  <w:num w:numId="13">
    <w:abstractNumId w:val="14"/>
  </w:num>
  <w:num w:numId="14">
    <w:abstractNumId w:val="9"/>
  </w:num>
  <w:num w:numId="15">
    <w:abstractNumId w:val="31"/>
  </w:num>
  <w:num w:numId="16">
    <w:abstractNumId w:val="17"/>
  </w:num>
  <w:num w:numId="17">
    <w:abstractNumId w:val="19"/>
  </w:num>
  <w:num w:numId="18">
    <w:abstractNumId w:val="28"/>
  </w:num>
  <w:num w:numId="19">
    <w:abstractNumId w:val="16"/>
  </w:num>
  <w:num w:numId="20">
    <w:abstractNumId w:val="25"/>
  </w:num>
  <w:num w:numId="21">
    <w:abstractNumId w:val="18"/>
  </w:num>
  <w:num w:numId="22">
    <w:abstractNumId w:val="10"/>
  </w:num>
  <w:num w:numId="23">
    <w:abstractNumId w:val="32"/>
  </w:num>
  <w:num w:numId="24">
    <w:abstractNumId w:val="11"/>
  </w:num>
  <w:num w:numId="25">
    <w:abstractNumId w:val="30"/>
  </w:num>
  <w:num w:numId="26">
    <w:abstractNumId w:val="24"/>
  </w:num>
  <w:num w:numId="27">
    <w:abstractNumId w:val="22"/>
  </w:num>
  <w:num w:numId="28">
    <w:abstractNumId w:val="13"/>
  </w:num>
  <w:num w:numId="29">
    <w:abstractNumId w:val="29"/>
  </w:num>
  <w:num w:numId="30">
    <w:abstractNumId w:val="20"/>
  </w:num>
  <w:num w:numId="31">
    <w:abstractNumId w:val="23"/>
  </w:num>
  <w:num w:numId="32">
    <w:abstractNumId w:val="2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58B3"/>
    <w:rsid w:val="0015074B"/>
    <w:rsid w:val="00217F67"/>
    <w:rsid w:val="0029639D"/>
    <w:rsid w:val="00326F90"/>
    <w:rsid w:val="00556856"/>
    <w:rsid w:val="006F1C22"/>
    <w:rsid w:val="00AA1D8D"/>
    <w:rsid w:val="00B47730"/>
    <w:rsid w:val="00CA5220"/>
    <w:rsid w:val="00CB0664"/>
    <w:rsid w:val="00E26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6EA71"/>
  <w14:defaultImageDpi w14:val="300"/>
  <w15:docId w15:val="{7126A367-F773-4F6C-9B9A-D7FA50A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">
    <w:name w:val="HTML Code"/>
    <w:basedOn w:val="a2"/>
    <w:uiPriority w:val="99"/>
    <w:semiHidden/>
    <w:unhideWhenUsed/>
    <w:rsid w:val="00E265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2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E2652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2"/>
    <w:rsid w:val="00E26526"/>
  </w:style>
  <w:style w:type="character" w:customStyle="1" w:styleId="hljs-builtin">
    <w:name w:val="hljs-built_in"/>
    <w:basedOn w:val="a2"/>
    <w:rsid w:val="00E2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CC7E0-2379-4E75-BAC4-32389B1A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AdminPC</cp:lastModifiedBy>
  <cp:revision>7</cp:revision>
  <dcterms:created xsi:type="dcterms:W3CDTF">2025-05-05T22:08:00Z</dcterms:created>
  <dcterms:modified xsi:type="dcterms:W3CDTF">2025-05-06T22:18:00Z</dcterms:modified>
  <cp:category/>
</cp:coreProperties>
</file>