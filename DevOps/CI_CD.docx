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204" w:rsidRPr="00380E8D" w:rsidRDefault="00283204" w:rsidP="00FE57F7">
      <w:pPr>
        <w:pStyle w:val="3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FE57F7">
        <w:rPr>
          <w:rStyle w:val="af6"/>
          <w:rFonts w:ascii="Times New Roman" w:hAnsi="Times New Roman" w:cs="Times New Roman"/>
          <w:b/>
          <w:bCs/>
          <w:color w:val="FF0000"/>
          <w:sz w:val="28"/>
          <w:szCs w:val="28"/>
        </w:rPr>
        <w:t>Тема</w:t>
      </w:r>
      <w:proofErr w:type="spellEnd"/>
      <w:r w:rsidRPr="00FE57F7">
        <w:rPr>
          <w:rStyle w:val="af6"/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1: </w:t>
      </w:r>
      <w:proofErr w:type="spellStart"/>
      <w:r w:rsidRPr="00380E8D">
        <w:rPr>
          <w:rStyle w:val="af6"/>
          <w:rFonts w:ascii="Times New Roman" w:hAnsi="Times New Roman" w:cs="Times New Roman"/>
          <w:b/>
          <w:bCs/>
          <w:sz w:val="28"/>
          <w:szCs w:val="28"/>
        </w:rPr>
        <w:t>Введение</w:t>
      </w:r>
      <w:proofErr w:type="spellEnd"/>
      <w:r w:rsidRPr="00380E8D">
        <w:rPr>
          <w:rStyle w:val="af6"/>
          <w:rFonts w:ascii="Times New Roman" w:hAnsi="Times New Roman" w:cs="Times New Roman"/>
          <w:b/>
          <w:bCs/>
          <w:sz w:val="28"/>
          <w:szCs w:val="28"/>
        </w:rPr>
        <w:t xml:space="preserve"> в CI/CD</w:t>
      </w:r>
    </w:p>
    <w:p w:rsidR="00283204" w:rsidRPr="00380E8D" w:rsidRDefault="00FE57F7" w:rsidP="002832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283204" w:rsidRPr="00380E8D" w:rsidRDefault="00283204" w:rsidP="00283204">
      <w:pPr>
        <w:pStyle w:val="4"/>
        <w:rPr>
          <w:rFonts w:ascii="Times New Roman" w:hAnsi="Times New Roman" w:cs="Times New Roman"/>
          <w:sz w:val="28"/>
          <w:szCs w:val="28"/>
          <w:lang w:val="ru-RU"/>
        </w:rPr>
      </w:pP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Урок 1: Что такое </w:t>
      </w:r>
      <w:r w:rsidRPr="00380E8D">
        <w:rPr>
          <w:rFonts w:ascii="Times New Roman" w:hAnsi="Times New Roman" w:cs="Times New Roman"/>
          <w:sz w:val="28"/>
          <w:szCs w:val="28"/>
        </w:rPr>
        <w:t>CI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380E8D">
        <w:rPr>
          <w:rFonts w:ascii="Times New Roman" w:hAnsi="Times New Roman" w:cs="Times New Roman"/>
          <w:sz w:val="28"/>
          <w:szCs w:val="28"/>
        </w:rPr>
        <w:t>CD</w:t>
      </w:r>
    </w:p>
    <w:p w:rsidR="00283204" w:rsidRPr="00380E8D" w:rsidRDefault="00283204" w:rsidP="00283204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380E8D">
        <w:rPr>
          <w:rStyle w:val="af6"/>
          <w:rFonts w:ascii="Times New Roman" w:hAnsi="Times New Roman" w:cs="Times New Roman"/>
          <w:sz w:val="28"/>
          <w:szCs w:val="28"/>
          <w:lang w:val="ru-RU"/>
        </w:rPr>
        <w:t>Теория:</w:t>
      </w:r>
    </w:p>
    <w:p w:rsidR="00283204" w:rsidRPr="00380E8D" w:rsidRDefault="00283204" w:rsidP="00283204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380E8D">
        <w:rPr>
          <w:rStyle w:val="af6"/>
          <w:rFonts w:ascii="Times New Roman" w:hAnsi="Times New Roman" w:cs="Times New Roman"/>
          <w:sz w:val="28"/>
          <w:szCs w:val="28"/>
        </w:rPr>
        <w:t>CI</w:t>
      </w:r>
      <w:r w:rsidRPr="00380E8D">
        <w:rPr>
          <w:rStyle w:val="af6"/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380E8D">
        <w:rPr>
          <w:rStyle w:val="af6"/>
          <w:rFonts w:ascii="Times New Roman" w:hAnsi="Times New Roman" w:cs="Times New Roman"/>
          <w:sz w:val="28"/>
          <w:szCs w:val="28"/>
        </w:rPr>
        <w:t>Continuous</w:t>
      </w:r>
      <w:r w:rsidRPr="00380E8D">
        <w:rPr>
          <w:rStyle w:val="af6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0E8D">
        <w:rPr>
          <w:rStyle w:val="af6"/>
          <w:rFonts w:ascii="Times New Roman" w:hAnsi="Times New Roman" w:cs="Times New Roman"/>
          <w:sz w:val="28"/>
          <w:szCs w:val="28"/>
        </w:rPr>
        <w:t>Integration</w:t>
      </w:r>
      <w:r w:rsidRPr="00380E8D">
        <w:rPr>
          <w:rStyle w:val="af6"/>
          <w:rFonts w:ascii="Times New Roman" w:hAnsi="Times New Roman" w:cs="Times New Roman"/>
          <w:sz w:val="28"/>
          <w:szCs w:val="28"/>
          <w:lang w:val="ru-RU"/>
        </w:rPr>
        <w:t>)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 — процесс автоматического объединения кода разработчиков в одну ветку с постоянной проверкой.</w:t>
      </w:r>
    </w:p>
    <w:p w:rsidR="00FE57F7" w:rsidRDefault="00FE57F7" w:rsidP="00283204">
      <w:pPr>
        <w:spacing w:before="100" w:beforeAutospacing="1" w:after="100" w:afterAutospacing="1"/>
        <w:rPr>
          <w:rStyle w:val="af6"/>
          <w:rFonts w:ascii="Times New Roman" w:hAnsi="Times New Roman" w:cs="Times New Roman"/>
          <w:sz w:val="28"/>
          <w:szCs w:val="28"/>
        </w:rPr>
      </w:pPr>
    </w:p>
    <w:p w:rsidR="00283204" w:rsidRPr="00380E8D" w:rsidRDefault="00283204" w:rsidP="00283204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380E8D">
        <w:rPr>
          <w:rStyle w:val="af6"/>
          <w:rFonts w:ascii="Times New Roman" w:hAnsi="Times New Roman" w:cs="Times New Roman"/>
          <w:sz w:val="28"/>
          <w:szCs w:val="28"/>
        </w:rPr>
        <w:t>CD</w:t>
      </w:r>
      <w:r w:rsidRPr="00380E8D">
        <w:rPr>
          <w:rStyle w:val="af6"/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380E8D">
        <w:rPr>
          <w:rStyle w:val="af6"/>
          <w:rFonts w:ascii="Times New Roman" w:hAnsi="Times New Roman" w:cs="Times New Roman"/>
          <w:sz w:val="28"/>
          <w:szCs w:val="28"/>
        </w:rPr>
        <w:t>Continuous</w:t>
      </w:r>
      <w:r w:rsidRPr="00380E8D">
        <w:rPr>
          <w:rStyle w:val="af6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0E8D">
        <w:rPr>
          <w:rStyle w:val="af6"/>
          <w:rFonts w:ascii="Times New Roman" w:hAnsi="Times New Roman" w:cs="Times New Roman"/>
          <w:sz w:val="28"/>
          <w:szCs w:val="28"/>
        </w:rPr>
        <w:t>Delivery</w:t>
      </w:r>
      <w:r w:rsidRPr="00380E8D">
        <w:rPr>
          <w:rStyle w:val="af6"/>
          <w:rFonts w:ascii="Times New Roman" w:hAnsi="Times New Roman" w:cs="Times New Roman"/>
          <w:sz w:val="28"/>
          <w:szCs w:val="28"/>
          <w:lang w:val="ru-RU"/>
        </w:rPr>
        <w:t xml:space="preserve"> / </w:t>
      </w:r>
      <w:r w:rsidRPr="00380E8D">
        <w:rPr>
          <w:rStyle w:val="af6"/>
          <w:rFonts w:ascii="Times New Roman" w:hAnsi="Times New Roman" w:cs="Times New Roman"/>
          <w:sz w:val="28"/>
          <w:szCs w:val="28"/>
        </w:rPr>
        <w:t>Deployment</w:t>
      </w:r>
      <w:r w:rsidRPr="00380E8D">
        <w:rPr>
          <w:rStyle w:val="af6"/>
          <w:rFonts w:ascii="Times New Roman" w:hAnsi="Times New Roman" w:cs="Times New Roman"/>
          <w:sz w:val="28"/>
          <w:szCs w:val="28"/>
          <w:lang w:val="ru-RU"/>
        </w:rPr>
        <w:t>)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 — автоматическая доставка кода до сервера или окружения (</w:t>
      </w:r>
      <w:r w:rsidRPr="00380E8D">
        <w:rPr>
          <w:rFonts w:ascii="Times New Roman" w:hAnsi="Times New Roman" w:cs="Times New Roman"/>
          <w:sz w:val="28"/>
          <w:szCs w:val="28"/>
        </w:rPr>
        <w:t>staging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80E8D">
        <w:rPr>
          <w:rFonts w:ascii="Times New Roman" w:hAnsi="Times New Roman" w:cs="Times New Roman"/>
          <w:sz w:val="28"/>
          <w:szCs w:val="28"/>
        </w:rPr>
        <w:t>production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FE57F7" w:rsidRDefault="00FE57F7" w:rsidP="00283204">
      <w:pPr>
        <w:spacing w:before="100" w:beforeAutospacing="1" w:after="100" w:afterAutospacing="1"/>
        <w:rPr>
          <w:rStyle w:val="af6"/>
          <w:rFonts w:ascii="Times New Roman" w:hAnsi="Times New Roman" w:cs="Times New Roman"/>
          <w:sz w:val="28"/>
          <w:szCs w:val="28"/>
        </w:rPr>
      </w:pPr>
    </w:p>
    <w:p w:rsidR="00283204" w:rsidRPr="00380E8D" w:rsidRDefault="00283204" w:rsidP="00283204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380E8D">
        <w:rPr>
          <w:rStyle w:val="af6"/>
          <w:rFonts w:ascii="Times New Roman" w:hAnsi="Times New Roman" w:cs="Times New Roman"/>
          <w:sz w:val="28"/>
          <w:szCs w:val="28"/>
        </w:rPr>
        <w:t>Преимущества</w:t>
      </w:r>
      <w:proofErr w:type="spellEnd"/>
      <w:r w:rsidRPr="00380E8D">
        <w:rPr>
          <w:rStyle w:val="af6"/>
          <w:rFonts w:ascii="Times New Roman" w:hAnsi="Times New Roman" w:cs="Times New Roman"/>
          <w:sz w:val="28"/>
          <w:szCs w:val="28"/>
        </w:rPr>
        <w:t>:</w:t>
      </w:r>
    </w:p>
    <w:p w:rsidR="00283204" w:rsidRPr="00380E8D" w:rsidRDefault="00283204" w:rsidP="002832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80E8D">
        <w:rPr>
          <w:rFonts w:ascii="Times New Roman" w:hAnsi="Times New Roman" w:cs="Times New Roman"/>
          <w:sz w:val="28"/>
          <w:szCs w:val="28"/>
        </w:rPr>
        <w:t>Быстрая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проверка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изменений</w:t>
      </w:r>
      <w:proofErr w:type="spellEnd"/>
    </w:p>
    <w:p w:rsidR="00283204" w:rsidRPr="00380E8D" w:rsidRDefault="00283204" w:rsidP="002832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80E8D">
        <w:rPr>
          <w:rFonts w:ascii="Times New Roman" w:hAnsi="Times New Roman" w:cs="Times New Roman"/>
          <w:sz w:val="28"/>
          <w:szCs w:val="28"/>
        </w:rPr>
        <w:t>Минимизация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багов</w:t>
      </w:r>
      <w:proofErr w:type="spellEnd"/>
    </w:p>
    <w:p w:rsidR="00283204" w:rsidRPr="00380E8D" w:rsidRDefault="00283204" w:rsidP="002832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80E8D">
        <w:rPr>
          <w:rFonts w:ascii="Times New Roman" w:hAnsi="Times New Roman" w:cs="Times New Roman"/>
          <w:sz w:val="28"/>
          <w:szCs w:val="28"/>
        </w:rPr>
        <w:t>Автоматизация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сборки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деплоя</w:t>
      </w:r>
      <w:proofErr w:type="spellEnd"/>
    </w:p>
    <w:p w:rsidR="00FE57F7" w:rsidRDefault="00FE57F7" w:rsidP="00283204">
      <w:pPr>
        <w:spacing w:before="100" w:beforeAutospacing="1" w:after="100" w:afterAutospacing="1"/>
        <w:rPr>
          <w:rStyle w:val="af6"/>
          <w:rFonts w:ascii="Times New Roman" w:hAnsi="Times New Roman" w:cs="Times New Roman"/>
          <w:sz w:val="28"/>
          <w:szCs w:val="28"/>
          <w:lang w:val="ru-RU"/>
        </w:rPr>
      </w:pPr>
    </w:p>
    <w:p w:rsidR="00283204" w:rsidRPr="00380E8D" w:rsidRDefault="00283204" w:rsidP="00283204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380E8D">
        <w:rPr>
          <w:rStyle w:val="af6"/>
          <w:rFonts w:ascii="Times New Roman" w:hAnsi="Times New Roman" w:cs="Times New Roman"/>
          <w:sz w:val="28"/>
          <w:szCs w:val="28"/>
          <w:lang w:val="ru-RU"/>
        </w:rPr>
        <w:t>Цель: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 как можно быстрее и безопаснее доставлять изменения пользователям.</w:t>
      </w:r>
    </w:p>
    <w:p w:rsidR="00283204" w:rsidRPr="00FE57F7" w:rsidRDefault="00283204" w:rsidP="00283204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FE57F7">
        <w:rPr>
          <w:rStyle w:val="af6"/>
          <w:rFonts w:ascii="Times New Roman" w:hAnsi="Times New Roman" w:cs="Times New Roman"/>
          <w:sz w:val="28"/>
          <w:szCs w:val="28"/>
          <w:lang w:val="ru-RU"/>
        </w:rPr>
        <w:t>Тест:</w:t>
      </w:r>
    </w:p>
    <w:p w:rsidR="00283204" w:rsidRPr="00380E8D" w:rsidRDefault="00283204" w:rsidP="002832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80E8D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означает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 xml:space="preserve"> CI?</w:t>
      </w:r>
      <w:r w:rsidRPr="00380E8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80E8D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380E8D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380E8D">
        <w:rPr>
          <w:rFonts w:ascii="Times New Roman" w:hAnsi="Times New Roman" w:cs="Times New Roman"/>
          <w:sz w:val="28"/>
          <w:szCs w:val="28"/>
        </w:rPr>
        <w:t xml:space="preserve"> </w:t>
      </w:r>
      <w:r w:rsidR="00FE57F7">
        <w:rPr>
          <w:rFonts w:ascii="Times New Roman" w:hAnsi="Times New Roman" w:cs="Times New Roman"/>
          <w:sz w:val="28"/>
          <w:szCs w:val="28"/>
        </w:rPr>
        <w:t>c</w:t>
      </w:r>
      <w:r w:rsidRPr="00380E8D">
        <w:rPr>
          <w:rFonts w:ascii="Times New Roman" w:hAnsi="Times New Roman" w:cs="Times New Roman"/>
          <w:sz w:val="28"/>
          <w:szCs w:val="28"/>
        </w:rPr>
        <w:t xml:space="preserve">ontinuous </w:t>
      </w:r>
      <w:r w:rsidR="00FE57F7">
        <w:rPr>
          <w:rFonts w:ascii="Times New Roman" w:hAnsi="Times New Roman" w:cs="Times New Roman"/>
          <w:sz w:val="28"/>
          <w:szCs w:val="28"/>
        </w:rPr>
        <w:t>i</w:t>
      </w:r>
      <w:r w:rsidRPr="00380E8D">
        <w:rPr>
          <w:rFonts w:ascii="Times New Roman" w:hAnsi="Times New Roman" w:cs="Times New Roman"/>
          <w:sz w:val="28"/>
          <w:szCs w:val="28"/>
        </w:rPr>
        <w:t>ntegration</w:t>
      </w:r>
    </w:p>
    <w:p w:rsidR="00283204" w:rsidRPr="00FE57F7" w:rsidRDefault="00283204" w:rsidP="00FE57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57F7">
        <w:rPr>
          <w:rFonts w:ascii="Times New Roman" w:hAnsi="Times New Roman" w:cs="Times New Roman"/>
          <w:sz w:val="28"/>
          <w:szCs w:val="28"/>
          <w:lang w:val="ru-RU"/>
        </w:rPr>
        <w:t xml:space="preserve">Что автоматизирует </w:t>
      </w:r>
      <w:r w:rsidRPr="00380E8D">
        <w:rPr>
          <w:rFonts w:ascii="Times New Roman" w:hAnsi="Times New Roman" w:cs="Times New Roman"/>
          <w:sz w:val="28"/>
          <w:szCs w:val="28"/>
        </w:rPr>
        <w:t>CD</w:t>
      </w:r>
      <w:r w:rsidRPr="00FE57F7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FE57F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E57F7">
        <w:rPr>
          <w:rStyle w:val="af6"/>
          <w:rFonts w:ascii="Times New Roman" w:hAnsi="Times New Roman" w:cs="Times New Roman"/>
          <w:sz w:val="28"/>
          <w:szCs w:val="28"/>
          <w:lang w:val="ru-RU"/>
        </w:rPr>
        <w:t>Ответ:</w:t>
      </w:r>
      <w:r w:rsidR="00FE57F7" w:rsidRPr="00FE5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E57F7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FE57F7">
        <w:rPr>
          <w:rFonts w:ascii="Times New Roman" w:hAnsi="Times New Roman" w:cs="Times New Roman"/>
          <w:sz w:val="28"/>
          <w:szCs w:val="28"/>
          <w:lang w:val="ru-RU"/>
        </w:rPr>
        <w:t>еплой</w:t>
      </w:r>
      <w:proofErr w:type="spellEnd"/>
    </w:p>
    <w:p w:rsidR="00283204" w:rsidRPr="00380E8D" w:rsidRDefault="00FE57F7" w:rsidP="0028320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283204" w:rsidRPr="00380E8D" w:rsidRDefault="00283204" w:rsidP="00283204">
      <w:pPr>
        <w:pStyle w:val="4"/>
        <w:rPr>
          <w:rFonts w:ascii="Times New Roman" w:hAnsi="Times New Roman" w:cs="Times New Roman"/>
          <w:sz w:val="28"/>
          <w:szCs w:val="28"/>
          <w:lang w:val="ru-RU"/>
        </w:rPr>
      </w:pPr>
      <w:r w:rsidRPr="00380E8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Урок 2: Типичный </w:t>
      </w:r>
      <w:r w:rsidRPr="00380E8D">
        <w:rPr>
          <w:rFonts w:ascii="Times New Roman" w:hAnsi="Times New Roman" w:cs="Times New Roman"/>
          <w:sz w:val="28"/>
          <w:szCs w:val="28"/>
        </w:rPr>
        <w:t>CI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80E8D">
        <w:rPr>
          <w:rFonts w:ascii="Times New Roman" w:hAnsi="Times New Roman" w:cs="Times New Roman"/>
          <w:sz w:val="28"/>
          <w:szCs w:val="28"/>
        </w:rPr>
        <w:t>CD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>-процесс</w:t>
      </w:r>
    </w:p>
    <w:p w:rsidR="00283204" w:rsidRPr="00380E8D" w:rsidRDefault="00283204" w:rsidP="00283204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380E8D">
        <w:rPr>
          <w:rStyle w:val="af6"/>
          <w:rFonts w:ascii="Times New Roman" w:hAnsi="Times New Roman" w:cs="Times New Roman"/>
          <w:sz w:val="28"/>
          <w:szCs w:val="28"/>
          <w:lang w:val="ru-RU"/>
        </w:rPr>
        <w:t>Теория:</w:t>
      </w:r>
    </w:p>
    <w:p w:rsidR="00283204" w:rsidRPr="00380E8D" w:rsidRDefault="00283204" w:rsidP="00283204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Типовой </w:t>
      </w:r>
      <w:r w:rsidRPr="00380E8D">
        <w:rPr>
          <w:rFonts w:ascii="Times New Roman" w:hAnsi="Times New Roman" w:cs="Times New Roman"/>
          <w:sz w:val="28"/>
          <w:szCs w:val="28"/>
        </w:rPr>
        <w:t>CI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80E8D">
        <w:rPr>
          <w:rFonts w:ascii="Times New Roman" w:hAnsi="Times New Roman" w:cs="Times New Roman"/>
          <w:sz w:val="28"/>
          <w:szCs w:val="28"/>
        </w:rPr>
        <w:t>CD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 процесс:</w:t>
      </w:r>
    </w:p>
    <w:p w:rsidR="00283204" w:rsidRPr="00380E8D" w:rsidRDefault="00283204" w:rsidP="002832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Разработчик делает </w:t>
      </w:r>
      <w:r w:rsidRPr="00380E8D">
        <w:rPr>
          <w:rStyle w:val="af6"/>
          <w:rFonts w:ascii="Times New Roman" w:hAnsi="Times New Roman" w:cs="Times New Roman"/>
          <w:sz w:val="28"/>
          <w:szCs w:val="28"/>
        </w:rPr>
        <w:t>push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80E8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83204" w:rsidRPr="00380E8D" w:rsidRDefault="00283204" w:rsidP="002832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80E8D">
        <w:rPr>
          <w:rFonts w:ascii="Times New Roman" w:hAnsi="Times New Roman" w:cs="Times New Roman"/>
          <w:sz w:val="28"/>
          <w:szCs w:val="28"/>
        </w:rPr>
        <w:t>Тесты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запускаются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автоматически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 xml:space="preserve"> (CI).</w:t>
      </w:r>
    </w:p>
    <w:p w:rsidR="00283204" w:rsidRPr="00380E8D" w:rsidRDefault="00283204" w:rsidP="002832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Если всё успешно, код проходит </w:t>
      </w:r>
      <w:r w:rsidRPr="00380E8D">
        <w:rPr>
          <w:rStyle w:val="af6"/>
          <w:rFonts w:ascii="Times New Roman" w:hAnsi="Times New Roman" w:cs="Times New Roman"/>
          <w:sz w:val="28"/>
          <w:szCs w:val="28"/>
          <w:lang w:val="ru-RU"/>
        </w:rPr>
        <w:t>сборку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380E8D">
        <w:rPr>
          <w:rStyle w:val="af6"/>
          <w:rFonts w:ascii="Times New Roman" w:hAnsi="Times New Roman" w:cs="Times New Roman"/>
          <w:sz w:val="28"/>
          <w:szCs w:val="28"/>
          <w:lang w:val="ru-RU"/>
        </w:rPr>
        <w:t>деплой</w:t>
      </w:r>
      <w:proofErr w:type="spellEnd"/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380E8D">
        <w:rPr>
          <w:rFonts w:ascii="Times New Roman" w:hAnsi="Times New Roman" w:cs="Times New Roman"/>
          <w:sz w:val="28"/>
          <w:szCs w:val="28"/>
        </w:rPr>
        <w:t>CD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283204" w:rsidRPr="00380E8D" w:rsidRDefault="00283204" w:rsidP="002832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Уведомления приходят в </w:t>
      </w:r>
      <w:r w:rsidRPr="00380E8D">
        <w:rPr>
          <w:rFonts w:ascii="Times New Roman" w:hAnsi="Times New Roman" w:cs="Times New Roman"/>
          <w:sz w:val="28"/>
          <w:szCs w:val="28"/>
        </w:rPr>
        <w:t>Slack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80E8D">
        <w:rPr>
          <w:rFonts w:ascii="Times New Roman" w:hAnsi="Times New Roman" w:cs="Times New Roman"/>
          <w:sz w:val="28"/>
          <w:szCs w:val="28"/>
        </w:rPr>
        <w:t>Telegram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E57F7" w:rsidRDefault="00FE57F7" w:rsidP="00283204">
      <w:pPr>
        <w:spacing w:before="100" w:beforeAutospacing="1" w:after="100" w:afterAutospacing="1"/>
        <w:rPr>
          <w:rStyle w:val="af6"/>
          <w:rFonts w:ascii="Times New Roman" w:hAnsi="Times New Roman" w:cs="Times New Roman"/>
          <w:sz w:val="28"/>
          <w:szCs w:val="28"/>
        </w:rPr>
      </w:pPr>
    </w:p>
    <w:p w:rsidR="00283204" w:rsidRPr="00380E8D" w:rsidRDefault="00283204" w:rsidP="00283204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380E8D">
        <w:rPr>
          <w:rStyle w:val="af6"/>
          <w:rFonts w:ascii="Times New Roman" w:hAnsi="Times New Roman" w:cs="Times New Roman"/>
          <w:sz w:val="28"/>
          <w:szCs w:val="28"/>
        </w:rPr>
        <w:t>Пример</w:t>
      </w:r>
      <w:proofErr w:type="spellEnd"/>
      <w:r w:rsidRPr="00380E8D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E8D">
        <w:rPr>
          <w:rStyle w:val="af6"/>
          <w:rFonts w:ascii="Times New Roman" w:hAnsi="Times New Roman" w:cs="Times New Roman"/>
          <w:sz w:val="28"/>
          <w:szCs w:val="28"/>
        </w:rPr>
        <w:t>пайплайна</w:t>
      </w:r>
      <w:proofErr w:type="spellEnd"/>
      <w:r w:rsidRPr="00380E8D">
        <w:rPr>
          <w:rStyle w:val="af6"/>
          <w:rFonts w:ascii="Times New Roman" w:hAnsi="Times New Roman" w:cs="Times New Roman"/>
          <w:sz w:val="28"/>
          <w:szCs w:val="28"/>
        </w:rPr>
        <w:t>:</w:t>
      </w:r>
    </w:p>
    <w:p w:rsidR="00283204" w:rsidRPr="00380E8D" w:rsidRDefault="00283204" w:rsidP="002832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80E8D">
        <w:rPr>
          <w:rStyle w:val="HTML"/>
          <w:rFonts w:ascii="Times New Roman" w:eastAsiaTheme="minorEastAsia" w:hAnsi="Times New Roman" w:cs="Times New Roman"/>
          <w:sz w:val="28"/>
          <w:szCs w:val="28"/>
        </w:rPr>
        <w:t>checkout</w:t>
      </w:r>
      <w:r w:rsidRPr="00380E8D">
        <w:rPr>
          <w:rFonts w:ascii="Times New Roman" w:hAnsi="Times New Roman" w:cs="Times New Roman"/>
          <w:sz w:val="28"/>
          <w:szCs w:val="28"/>
        </w:rPr>
        <w:t xml:space="preserve"> → </w:t>
      </w:r>
      <w:r w:rsidRPr="00380E8D">
        <w:rPr>
          <w:rStyle w:val="HTML"/>
          <w:rFonts w:ascii="Times New Roman" w:eastAsiaTheme="minorEastAsia" w:hAnsi="Times New Roman" w:cs="Times New Roman"/>
          <w:sz w:val="28"/>
          <w:szCs w:val="28"/>
        </w:rPr>
        <w:t>build</w:t>
      </w:r>
      <w:r w:rsidRPr="00380E8D">
        <w:rPr>
          <w:rFonts w:ascii="Times New Roman" w:hAnsi="Times New Roman" w:cs="Times New Roman"/>
          <w:sz w:val="28"/>
          <w:szCs w:val="28"/>
        </w:rPr>
        <w:t xml:space="preserve"> → </w:t>
      </w:r>
      <w:r w:rsidRPr="00380E8D">
        <w:rPr>
          <w:rStyle w:val="HTML"/>
          <w:rFonts w:ascii="Times New Roman" w:eastAsiaTheme="minorEastAsia" w:hAnsi="Times New Roman" w:cs="Times New Roman"/>
          <w:sz w:val="28"/>
          <w:szCs w:val="28"/>
        </w:rPr>
        <w:t>test</w:t>
      </w:r>
      <w:r w:rsidRPr="00380E8D">
        <w:rPr>
          <w:rFonts w:ascii="Times New Roman" w:hAnsi="Times New Roman" w:cs="Times New Roman"/>
          <w:sz w:val="28"/>
          <w:szCs w:val="28"/>
        </w:rPr>
        <w:t xml:space="preserve"> → </w:t>
      </w:r>
      <w:r w:rsidRPr="00380E8D">
        <w:rPr>
          <w:rStyle w:val="HTML"/>
          <w:rFonts w:ascii="Times New Roman" w:eastAsiaTheme="minorEastAsia" w:hAnsi="Times New Roman" w:cs="Times New Roman"/>
          <w:sz w:val="28"/>
          <w:szCs w:val="28"/>
        </w:rPr>
        <w:t>deploy</w:t>
      </w:r>
    </w:p>
    <w:p w:rsidR="00FE57F7" w:rsidRDefault="00FE57F7" w:rsidP="00283204">
      <w:pPr>
        <w:spacing w:before="100" w:beforeAutospacing="1" w:after="100" w:afterAutospacing="1"/>
        <w:rPr>
          <w:rStyle w:val="af6"/>
          <w:rFonts w:ascii="Times New Roman" w:hAnsi="Times New Roman" w:cs="Times New Roman"/>
          <w:sz w:val="28"/>
          <w:szCs w:val="28"/>
        </w:rPr>
      </w:pPr>
    </w:p>
    <w:p w:rsidR="00283204" w:rsidRPr="00380E8D" w:rsidRDefault="00283204" w:rsidP="00283204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380E8D">
        <w:rPr>
          <w:rStyle w:val="af6"/>
          <w:rFonts w:ascii="Times New Roman" w:hAnsi="Times New Roman" w:cs="Times New Roman"/>
          <w:sz w:val="28"/>
          <w:szCs w:val="28"/>
        </w:rPr>
        <w:t>Инструменты</w:t>
      </w:r>
      <w:proofErr w:type="spellEnd"/>
      <w:r w:rsidRPr="00380E8D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380E8D">
        <w:rPr>
          <w:rFonts w:ascii="Times New Roman" w:hAnsi="Times New Roman" w:cs="Times New Roman"/>
          <w:sz w:val="28"/>
          <w:szCs w:val="28"/>
        </w:rPr>
        <w:t xml:space="preserve"> GitHub Actions,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 xml:space="preserve"> CI, Jenkins,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CircleCI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>.</w:t>
      </w:r>
    </w:p>
    <w:p w:rsidR="00283204" w:rsidRPr="00380E8D" w:rsidRDefault="00283204" w:rsidP="00283204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380E8D">
        <w:rPr>
          <w:rStyle w:val="af6"/>
          <w:rFonts w:ascii="Times New Roman" w:hAnsi="Times New Roman" w:cs="Times New Roman"/>
          <w:sz w:val="28"/>
          <w:szCs w:val="28"/>
        </w:rPr>
        <w:t>Тест</w:t>
      </w:r>
      <w:proofErr w:type="spellEnd"/>
      <w:r w:rsidRPr="00380E8D">
        <w:rPr>
          <w:rStyle w:val="af6"/>
          <w:rFonts w:ascii="Times New Roman" w:hAnsi="Times New Roman" w:cs="Times New Roman"/>
          <w:sz w:val="28"/>
          <w:szCs w:val="28"/>
        </w:rPr>
        <w:t>:</w:t>
      </w:r>
    </w:p>
    <w:p w:rsidR="00283204" w:rsidRPr="00380E8D" w:rsidRDefault="00283204" w:rsidP="002832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Что происходит первым в </w:t>
      </w:r>
      <w:r w:rsidRPr="00380E8D">
        <w:rPr>
          <w:rFonts w:ascii="Times New Roman" w:hAnsi="Times New Roman" w:cs="Times New Roman"/>
          <w:sz w:val="28"/>
          <w:szCs w:val="28"/>
        </w:rPr>
        <w:t>CI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>-процессе?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380E8D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380E8D">
        <w:rPr>
          <w:rStyle w:val="af6"/>
          <w:rFonts w:ascii="Times New Roman" w:hAnsi="Times New Roman" w:cs="Times New Roman"/>
          <w:sz w:val="28"/>
          <w:szCs w:val="28"/>
        </w:rPr>
        <w:t>:</w:t>
      </w:r>
      <w:r w:rsidR="00FE57F7">
        <w:rPr>
          <w:rFonts w:ascii="Times New Roman" w:hAnsi="Times New Roman" w:cs="Times New Roman"/>
          <w:sz w:val="28"/>
          <w:szCs w:val="28"/>
        </w:rPr>
        <w:t xml:space="preserve"> push</w:t>
      </w:r>
    </w:p>
    <w:p w:rsidR="00283204" w:rsidRPr="00380E8D" w:rsidRDefault="00283204" w:rsidP="002832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Назовите одну популярную </w:t>
      </w:r>
      <w:r w:rsidRPr="00380E8D">
        <w:rPr>
          <w:rFonts w:ascii="Times New Roman" w:hAnsi="Times New Roman" w:cs="Times New Roman"/>
          <w:sz w:val="28"/>
          <w:szCs w:val="28"/>
        </w:rPr>
        <w:t>CI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80E8D">
        <w:rPr>
          <w:rFonts w:ascii="Times New Roman" w:hAnsi="Times New Roman" w:cs="Times New Roman"/>
          <w:sz w:val="28"/>
          <w:szCs w:val="28"/>
        </w:rPr>
        <w:t>CD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 платформу: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80E8D">
        <w:rPr>
          <w:rStyle w:val="af6"/>
          <w:rFonts w:ascii="Times New Roman" w:hAnsi="Times New Roman" w:cs="Times New Roman"/>
          <w:sz w:val="28"/>
          <w:szCs w:val="28"/>
          <w:lang w:val="ru-RU"/>
        </w:rPr>
        <w:t>Ответ: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E57F7">
        <w:rPr>
          <w:rFonts w:ascii="Times New Roman" w:hAnsi="Times New Roman" w:cs="Times New Roman"/>
          <w:sz w:val="28"/>
          <w:szCs w:val="28"/>
        </w:rPr>
        <w:t>g</w:t>
      </w:r>
      <w:r w:rsidRPr="00380E8D">
        <w:rPr>
          <w:rFonts w:ascii="Times New Roman" w:hAnsi="Times New Roman" w:cs="Times New Roman"/>
          <w:sz w:val="28"/>
          <w:szCs w:val="28"/>
        </w:rPr>
        <w:t>it</w:t>
      </w:r>
      <w:r w:rsidR="00FE57F7">
        <w:rPr>
          <w:rFonts w:ascii="Times New Roman" w:hAnsi="Times New Roman" w:cs="Times New Roman"/>
          <w:sz w:val="28"/>
          <w:szCs w:val="28"/>
        </w:rPr>
        <w:t>h</w:t>
      </w:r>
      <w:r w:rsidRPr="00380E8D">
        <w:rPr>
          <w:rFonts w:ascii="Times New Roman" w:hAnsi="Times New Roman" w:cs="Times New Roman"/>
          <w:sz w:val="28"/>
          <w:szCs w:val="28"/>
        </w:rPr>
        <w:t>ub</w:t>
      </w:r>
      <w:proofErr w:type="spellEnd"/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57F7">
        <w:rPr>
          <w:rFonts w:ascii="Times New Roman" w:hAnsi="Times New Roman" w:cs="Times New Roman"/>
          <w:sz w:val="28"/>
          <w:szCs w:val="28"/>
        </w:rPr>
        <w:t>a</w:t>
      </w:r>
      <w:r w:rsidRPr="00380E8D">
        <w:rPr>
          <w:rFonts w:ascii="Times New Roman" w:hAnsi="Times New Roman" w:cs="Times New Roman"/>
          <w:sz w:val="28"/>
          <w:szCs w:val="28"/>
        </w:rPr>
        <w:t>ctions</w:t>
      </w:r>
    </w:p>
    <w:p w:rsidR="00283204" w:rsidRPr="00380E8D" w:rsidRDefault="00283204" w:rsidP="002832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80E8D">
        <w:rPr>
          <w:rFonts w:ascii="Times New Roman" w:hAnsi="Times New Roman" w:cs="Times New Roman"/>
          <w:sz w:val="28"/>
          <w:szCs w:val="28"/>
          <w:lang w:val="ru-RU"/>
        </w:rPr>
        <w:t>Какой этап обычно идёт после тестов?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380E8D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380E8D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380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57F7">
        <w:rPr>
          <w:rFonts w:ascii="Times New Roman" w:hAnsi="Times New Roman" w:cs="Times New Roman"/>
          <w:sz w:val="28"/>
          <w:szCs w:val="28"/>
          <w:lang w:val="ru-RU"/>
        </w:rPr>
        <w:t>деплой</w:t>
      </w:r>
      <w:proofErr w:type="spellEnd"/>
    </w:p>
    <w:p w:rsidR="00283204" w:rsidRPr="00380E8D" w:rsidRDefault="00283204" w:rsidP="00E265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83204" w:rsidRPr="00380E8D" w:rsidRDefault="00283204" w:rsidP="00E265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83204" w:rsidRPr="00380E8D" w:rsidRDefault="00283204" w:rsidP="00E265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83204" w:rsidRPr="00380E8D" w:rsidRDefault="00283204" w:rsidP="00E265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83204" w:rsidRPr="00380E8D" w:rsidRDefault="00283204" w:rsidP="00E265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83204" w:rsidRPr="00380E8D" w:rsidRDefault="00283204" w:rsidP="00E265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83204" w:rsidRPr="00380E8D" w:rsidRDefault="00283204" w:rsidP="00FE57F7">
      <w:pPr>
        <w:pStyle w:val="3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E57F7">
        <w:rPr>
          <w:rStyle w:val="af6"/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lastRenderedPageBreak/>
        <w:t xml:space="preserve">Тема 2: </w:t>
      </w:r>
      <w:proofErr w:type="spellStart"/>
      <w:r w:rsidRPr="00380E8D">
        <w:rPr>
          <w:rStyle w:val="af6"/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380E8D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</w:t>
      </w:r>
      <w:r w:rsidRPr="00380E8D">
        <w:rPr>
          <w:rStyle w:val="af6"/>
          <w:rFonts w:ascii="Times New Roman" w:hAnsi="Times New Roman" w:cs="Times New Roman"/>
          <w:b/>
          <w:bCs/>
          <w:sz w:val="28"/>
          <w:szCs w:val="28"/>
        </w:rPr>
        <w:t>GitHub</w:t>
      </w:r>
      <w:r w:rsidRPr="00380E8D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как основа </w:t>
      </w:r>
      <w:r w:rsidRPr="00380E8D">
        <w:rPr>
          <w:rStyle w:val="af6"/>
          <w:rFonts w:ascii="Times New Roman" w:hAnsi="Times New Roman" w:cs="Times New Roman"/>
          <w:b/>
          <w:bCs/>
          <w:sz w:val="28"/>
          <w:szCs w:val="28"/>
        </w:rPr>
        <w:t>CI</w:t>
      </w:r>
    </w:p>
    <w:p w:rsidR="00283204" w:rsidRPr="00380E8D" w:rsidRDefault="00FE57F7" w:rsidP="002832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283204" w:rsidRPr="00380E8D" w:rsidRDefault="00283204" w:rsidP="00283204">
      <w:pPr>
        <w:pStyle w:val="4"/>
        <w:rPr>
          <w:rFonts w:ascii="Times New Roman" w:hAnsi="Times New Roman" w:cs="Times New Roman"/>
          <w:sz w:val="28"/>
          <w:szCs w:val="28"/>
          <w:lang w:val="ru-RU"/>
        </w:rPr>
      </w:pPr>
      <w:r w:rsidRPr="00380E8D">
        <w:rPr>
          <w:rFonts w:ascii="Segoe UI Symbol" w:hAnsi="Segoe UI Symbol" w:cs="Segoe UI Symbol"/>
          <w:sz w:val="28"/>
          <w:szCs w:val="28"/>
        </w:rPr>
        <w:t>🔹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 Урок 1: Основы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 и команды для </w:t>
      </w:r>
      <w:r w:rsidRPr="00380E8D">
        <w:rPr>
          <w:rFonts w:ascii="Times New Roman" w:hAnsi="Times New Roman" w:cs="Times New Roman"/>
          <w:sz w:val="28"/>
          <w:szCs w:val="28"/>
        </w:rPr>
        <w:t>CI</w:t>
      </w:r>
    </w:p>
    <w:p w:rsidR="00283204" w:rsidRPr="00380E8D" w:rsidRDefault="00283204" w:rsidP="00283204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380E8D">
        <w:rPr>
          <w:rStyle w:val="af6"/>
          <w:rFonts w:ascii="Times New Roman" w:hAnsi="Times New Roman" w:cs="Times New Roman"/>
          <w:sz w:val="28"/>
          <w:szCs w:val="28"/>
          <w:lang w:val="ru-RU"/>
        </w:rPr>
        <w:t>Теория:</w:t>
      </w:r>
    </w:p>
    <w:p w:rsidR="00283204" w:rsidRPr="00380E8D" w:rsidRDefault="00283204" w:rsidP="00FE57F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80E8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 — система контроля версий. Основные команды:</w:t>
      </w:r>
    </w:p>
    <w:p w:rsidR="00283204" w:rsidRPr="00380E8D" w:rsidRDefault="00283204" w:rsidP="00283204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</w:pPr>
      <w:proofErr w:type="spellStart"/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>git</w:t>
      </w:r>
      <w:proofErr w:type="spellEnd"/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>init</w:t>
      </w:r>
      <w:proofErr w:type="spellEnd"/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      </w:t>
      </w:r>
      <w:r w:rsidRPr="00380E8D">
        <w:rPr>
          <w:rStyle w:val="hljs-comment"/>
          <w:rFonts w:ascii="Times New Roman" w:eastAsiaTheme="majorEastAsia" w:hAnsi="Times New Roman" w:cs="Times New Roman"/>
          <w:sz w:val="28"/>
          <w:szCs w:val="28"/>
          <w:lang w:val="ru-RU"/>
        </w:rPr>
        <w:t># инициализация</w:t>
      </w:r>
    </w:p>
    <w:p w:rsidR="00283204" w:rsidRPr="00380E8D" w:rsidRDefault="00283204" w:rsidP="00283204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</w:pPr>
      <w:proofErr w:type="spellStart"/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>git</w:t>
      </w:r>
      <w:proofErr w:type="spellEnd"/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>add</w:t>
      </w: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.</w:t>
      </w:r>
      <w:proofErr w:type="gramEnd"/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     </w:t>
      </w:r>
      <w:r w:rsidRPr="00380E8D">
        <w:rPr>
          <w:rStyle w:val="hljs-comment"/>
          <w:rFonts w:ascii="Times New Roman" w:eastAsiaTheme="majorEastAsia" w:hAnsi="Times New Roman" w:cs="Times New Roman"/>
          <w:sz w:val="28"/>
          <w:szCs w:val="28"/>
          <w:lang w:val="ru-RU"/>
        </w:rPr>
        <w:t># добавить файлы</w:t>
      </w:r>
    </w:p>
    <w:p w:rsidR="00283204" w:rsidRPr="00380E8D" w:rsidRDefault="00283204" w:rsidP="00283204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</w:pPr>
      <w:proofErr w:type="spellStart"/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>git</w:t>
      </w:r>
      <w:proofErr w:type="spellEnd"/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>commit</w:t>
      </w: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-</w:t>
      </w: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>m</w:t>
      </w: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Pr="00380E8D">
        <w:rPr>
          <w:rStyle w:val="hljs-string"/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Pr="00380E8D">
        <w:rPr>
          <w:rStyle w:val="hljs-string"/>
          <w:rFonts w:ascii="Times New Roman" w:hAnsi="Times New Roman" w:cs="Times New Roman"/>
          <w:sz w:val="28"/>
          <w:szCs w:val="28"/>
        </w:rPr>
        <w:t>msg</w:t>
      </w:r>
      <w:proofErr w:type="spellEnd"/>
      <w:proofErr w:type="gramStart"/>
      <w:r w:rsidRPr="00380E8D">
        <w:rPr>
          <w:rStyle w:val="hljs-string"/>
          <w:rFonts w:ascii="Times New Roman" w:hAnsi="Times New Roman" w:cs="Times New Roman"/>
          <w:sz w:val="28"/>
          <w:szCs w:val="28"/>
          <w:lang w:val="ru-RU"/>
        </w:rPr>
        <w:t>"</w:t>
      </w: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 </w:t>
      </w:r>
      <w:r w:rsidRPr="00380E8D">
        <w:rPr>
          <w:rStyle w:val="hljs-comment"/>
          <w:rFonts w:ascii="Times New Roman" w:eastAsiaTheme="majorEastAsia" w:hAnsi="Times New Roman" w:cs="Times New Roman"/>
          <w:sz w:val="28"/>
          <w:szCs w:val="28"/>
          <w:lang w:val="ru-RU"/>
        </w:rPr>
        <w:t>#</w:t>
      </w:r>
      <w:proofErr w:type="gramEnd"/>
      <w:r w:rsidRPr="00380E8D">
        <w:rPr>
          <w:rStyle w:val="hljs-comment"/>
          <w:rFonts w:ascii="Times New Roman" w:eastAsiaTheme="majorEastAsia" w:hAnsi="Times New Roman" w:cs="Times New Roman"/>
          <w:sz w:val="28"/>
          <w:szCs w:val="28"/>
          <w:lang w:val="ru-RU"/>
        </w:rPr>
        <w:t xml:space="preserve"> зафиксировать</w:t>
      </w:r>
    </w:p>
    <w:p w:rsidR="00283204" w:rsidRPr="00380E8D" w:rsidRDefault="00283204" w:rsidP="00283204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</w:pPr>
      <w:proofErr w:type="spellStart"/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>git</w:t>
      </w:r>
      <w:proofErr w:type="spellEnd"/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>push</w:t>
      </w: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      </w:t>
      </w:r>
      <w:r w:rsidRPr="00380E8D">
        <w:rPr>
          <w:rStyle w:val="hljs-comment"/>
          <w:rFonts w:ascii="Times New Roman" w:eastAsiaTheme="majorEastAsia" w:hAnsi="Times New Roman" w:cs="Times New Roman"/>
          <w:sz w:val="28"/>
          <w:szCs w:val="28"/>
          <w:lang w:val="ru-RU"/>
        </w:rPr>
        <w:t># отправить</w:t>
      </w:r>
    </w:p>
    <w:p w:rsidR="00FE57F7" w:rsidRDefault="00FE57F7" w:rsidP="00283204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</w:p>
    <w:p w:rsidR="00283204" w:rsidRPr="00380E8D" w:rsidRDefault="00283204" w:rsidP="00283204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380E8D">
        <w:rPr>
          <w:rFonts w:ascii="Times New Roman" w:hAnsi="Times New Roman" w:cs="Times New Roman"/>
          <w:sz w:val="28"/>
          <w:szCs w:val="28"/>
        </w:rPr>
        <w:t>CI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 важно:</w:t>
      </w:r>
    </w:p>
    <w:p w:rsidR="00283204" w:rsidRPr="00380E8D" w:rsidRDefault="00283204" w:rsidP="002832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80E8D">
        <w:rPr>
          <w:rFonts w:ascii="Times New Roman" w:hAnsi="Times New Roman" w:cs="Times New Roman"/>
          <w:sz w:val="28"/>
          <w:szCs w:val="28"/>
        </w:rPr>
        <w:t>Работать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380E8D">
        <w:rPr>
          <w:rStyle w:val="af6"/>
          <w:rFonts w:ascii="Times New Roman" w:hAnsi="Times New Roman" w:cs="Times New Roman"/>
          <w:sz w:val="28"/>
          <w:szCs w:val="28"/>
        </w:rPr>
        <w:t>ветками</w:t>
      </w:r>
      <w:proofErr w:type="spellEnd"/>
    </w:p>
    <w:p w:rsidR="00283204" w:rsidRPr="00380E8D" w:rsidRDefault="00283204" w:rsidP="002832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80E8D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 xml:space="preserve"> </w:t>
      </w:r>
      <w:r w:rsidRPr="00380E8D">
        <w:rPr>
          <w:rStyle w:val="af6"/>
          <w:rFonts w:ascii="Times New Roman" w:hAnsi="Times New Roman" w:cs="Times New Roman"/>
          <w:sz w:val="28"/>
          <w:szCs w:val="28"/>
        </w:rPr>
        <w:t>pull requests</w:t>
      </w:r>
    </w:p>
    <w:p w:rsidR="00283204" w:rsidRPr="00380E8D" w:rsidRDefault="00283204" w:rsidP="002832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80E8D">
        <w:rPr>
          <w:rFonts w:ascii="Times New Roman" w:hAnsi="Times New Roman" w:cs="Times New Roman"/>
          <w:sz w:val="28"/>
          <w:szCs w:val="28"/>
        </w:rPr>
        <w:t>Поддерживать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E8D">
        <w:rPr>
          <w:rStyle w:val="af6"/>
          <w:rFonts w:ascii="Times New Roman" w:hAnsi="Times New Roman" w:cs="Times New Roman"/>
          <w:sz w:val="28"/>
          <w:szCs w:val="28"/>
        </w:rPr>
        <w:t>чистую</w:t>
      </w:r>
      <w:proofErr w:type="spellEnd"/>
      <w:r w:rsidRPr="00380E8D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E8D">
        <w:rPr>
          <w:rStyle w:val="af6"/>
          <w:rFonts w:ascii="Times New Roman" w:hAnsi="Times New Roman" w:cs="Times New Roman"/>
          <w:sz w:val="28"/>
          <w:szCs w:val="28"/>
        </w:rPr>
        <w:t>историю</w:t>
      </w:r>
      <w:proofErr w:type="spellEnd"/>
      <w:r w:rsidRPr="00380E8D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E8D">
        <w:rPr>
          <w:rStyle w:val="af6"/>
          <w:rFonts w:ascii="Times New Roman" w:hAnsi="Times New Roman" w:cs="Times New Roman"/>
          <w:sz w:val="28"/>
          <w:szCs w:val="28"/>
        </w:rPr>
        <w:t>коммитов</w:t>
      </w:r>
      <w:proofErr w:type="spellEnd"/>
    </w:p>
    <w:p w:rsidR="00283204" w:rsidRPr="00380E8D" w:rsidRDefault="00283204" w:rsidP="00283204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380E8D">
        <w:rPr>
          <w:rStyle w:val="af6"/>
          <w:rFonts w:ascii="Times New Roman" w:hAnsi="Times New Roman" w:cs="Times New Roman"/>
          <w:sz w:val="28"/>
          <w:szCs w:val="28"/>
        </w:rPr>
        <w:t>Тест</w:t>
      </w:r>
      <w:proofErr w:type="spellEnd"/>
      <w:r w:rsidRPr="00380E8D">
        <w:rPr>
          <w:rStyle w:val="af6"/>
          <w:rFonts w:ascii="Times New Roman" w:hAnsi="Times New Roman" w:cs="Times New Roman"/>
          <w:sz w:val="28"/>
          <w:szCs w:val="28"/>
        </w:rPr>
        <w:t>:</w:t>
      </w:r>
    </w:p>
    <w:p w:rsidR="00283204" w:rsidRPr="00380E8D" w:rsidRDefault="00283204" w:rsidP="0028320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0E8D">
        <w:rPr>
          <w:rFonts w:ascii="Times New Roman" w:hAnsi="Times New Roman" w:cs="Times New Roman"/>
          <w:sz w:val="28"/>
          <w:szCs w:val="28"/>
          <w:lang w:val="ru-RU"/>
        </w:rPr>
        <w:t>Команда для добавления всех файлов: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80E8D">
        <w:rPr>
          <w:rStyle w:val="af6"/>
          <w:rFonts w:ascii="Times New Roman" w:hAnsi="Times New Roman" w:cs="Times New Roman"/>
          <w:sz w:val="28"/>
          <w:szCs w:val="28"/>
          <w:lang w:val="ru-RU"/>
        </w:rPr>
        <w:t>Ответ: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0E8D">
        <w:rPr>
          <w:rFonts w:ascii="Times New Roman" w:hAnsi="Times New Roman" w:cs="Times New Roman"/>
          <w:sz w:val="28"/>
          <w:szCs w:val="28"/>
        </w:rPr>
        <w:t>add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:rsidR="00283204" w:rsidRPr="00380E8D" w:rsidRDefault="00283204" w:rsidP="0028320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80E8D">
        <w:rPr>
          <w:rFonts w:ascii="Times New Roman" w:hAnsi="Times New Roman" w:cs="Times New Roman"/>
          <w:sz w:val="28"/>
          <w:szCs w:val="28"/>
          <w:lang w:val="ru-RU"/>
        </w:rPr>
        <w:t>Как называется запрос на слияние кода?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380E8D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380E8D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380E8D">
        <w:rPr>
          <w:rFonts w:ascii="Times New Roman" w:hAnsi="Times New Roman" w:cs="Times New Roman"/>
          <w:sz w:val="28"/>
          <w:szCs w:val="28"/>
        </w:rPr>
        <w:t xml:space="preserve"> </w:t>
      </w:r>
      <w:r w:rsidR="00FE57F7">
        <w:rPr>
          <w:rFonts w:ascii="Times New Roman" w:hAnsi="Times New Roman" w:cs="Times New Roman"/>
          <w:sz w:val="28"/>
          <w:szCs w:val="28"/>
        </w:rPr>
        <w:t>p</w:t>
      </w:r>
      <w:r w:rsidRPr="00380E8D">
        <w:rPr>
          <w:rFonts w:ascii="Times New Roman" w:hAnsi="Times New Roman" w:cs="Times New Roman"/>
          <w:sz w:val="28"/>
          <w:szCs w:val="28"/>
        </w:rPr>
        <w:t>ull request</w:t>
      </w:r>
    </w:p>
    <w:p w:rsidR="00283204" w:rsidRPr="00380E8D" w:rsidRDefault="00283204" w:rsidP="0028320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80E8D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80E8D">
        <w:rPr>
          <w:rStyle w:val="af6"/>
          <w:rFonts w:ascii="Times New Roman" w:hAnsi="Times New Roman" w:cs="Times New Roman"/>
          <w:sz w:val="28"/>
          <w:szCs w:val="28"/>
          <w:lang w:val="ru-RU"/>
        </w:rPr>
        <w:t>Ответ:</w:t>
      </w:r>
      <w:r w:rsidR="00FE5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E57F7">
        <w:rPr>
          <w:rFonts w:ascii="Times New Roman" w:hAnsi="Times New Roman" w:cs="Times New Roman"/>
          <w:sz w:val="28"/>
          <w:szCs w:val="28"/>
          <w:lang w:val="ru-RU"/>
        </w:rPr>
        <w:t>c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>истема</w:t>
      </w:r>
      <w:proofErr w:type="spellEnd"/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 контроля версий</w:t>
      </w:r>
    </w:p>
    <w:p w:rsidR="00283204" w:rsidRPr="00380E8D" w:rsidRDefault="00FE57F7" w:rsidP="0028320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283204" w:rsidRPr="00380E8D" w:rsidRDefault="00283204" w:rsidP="00283204">
      <w:pPr>
        <w:pStyle w:val="4"/>
        <w:rPr>
          <w:rFonts w:ascii="Times New Roman" w:hAnsi="Times New Roman" w:cs="Times New Roman"/>
          <w:sz w:val="28"/>
          <w:szCs w:val="28"/>
          <w:lang w:val="ru-RU"/>
        </w:rPr>
      </w:pPr>
      <w:r w:rsidRPr="00380E8D">
        <w:rPr>
          <w:rFonts w:ascii="Segoe UI Symbol" w:hAnsi="Segoe UI Symbol" w:cs="Segoe UI Symbol"/>
          <w:sz w:val="28"/>
          <w:szCs w:val="28"/>
        </w:rPr>
        <w:t>🔹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 Урок 2: Работа с </w:t>
      </w:r>
      <w:r w:rsidRPr="00380E8D">
        <w:rPr>
          <w:rFonts w:ascii="Times New Roman" w:hAnsi="Times New Roman" w:cs="Times New Roman"/>
          <w:sz w:val="28"/>
          <w:szCs w:val="28"/>
        </w:rPr>
        <w:t>GitHub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80E8D">
        <w:rPr>
          <w:rFonts w:ascii="Times New Roman" w:hAnsi="Times New Roman" w:cs="Times New Roman"/>
          <w:sz w:val="28"/>
          <w:szCs w:val="28"/>
          <w:lang w:val="ru-RU"/>
        </w:rPr>
        <w:t>репозиториями</w:t>
      </w:r>
      <w:proofErr w:type="spellEnd"/>
    </w:p>
    <w:p w:rsidR="00283204" w:rsidRPr="00380E8D" w:rsidRDefault="00283204" w:rsidP="00283204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380E8D">
        <w:rPr>
          <w:rStyle w:val="af6"/>
          <w:rFonts w:ascii="Times New Roman" w:hAnsi="Times New Roman" w:cs="Times New Roman"/>
          <w:sz w:val="28"/>
          <w:szCs w:val="28"/>
          <w:lang w:val="ru-RU"/>
        </w:rPr>
        <w:t>Теория:</w:t>
      </w:r>
    </w:p>
    <w:p w:rsidR="00283204" w:rsidRPr="00380E8D" w:rsidRDefault="00283204" w:rsidP="00283204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380E8D">
        <w:rPr>
          <w:rStyle w:val="af6"/>
          <w:rFonts w:ascii="Times New Roman" w:hAnsi="Times New Roman" w:cs="Times New Roman"/>
          <w:sz w:val="28"/>
          <w:szCs w:val="28"/>
        </w:rPr>
        <w:t>GitHub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 — хостинг для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80E8D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380E8D">
        <w:rPr>
          <w:rFonts w:ascii="Times New Roman" w:hAnsi="Times New Roman" w:cs="Times New Roman"/>
          <w:sz w:val="28"/>
          <w:szCs w:val="28"/>
          <w:lang w:val="ru-RU"/>
        </w:rPr>
        <w:t>репозиториев</w:t>
      </w:r>
      <w:proofErr w:type="spellEnd"/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 с поддержкой </w:t>
      </w:r>
      <w:r w:rsidRPr="00380E8D">
        <w:rPr>
          <w:rFonts w:ascii="Times New Roman" w:hAnsi="Times New Roman" w:cs="Times New Roman"/>
          <w:sz w:val="28"/>
          <w:szCs w:val="28"/>
        </w:rPr>
        <w:t>CI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80E8D">
        <w:rPr>
          <w:rFonts w:ascii="Times New Roman" w:hAnsi="Times New Roman" w:cs="Times New Roman"/>
          <w:sz w:val="28"/>
          <w:szCs w:val="28"/>
        </w:rPr>
        <w:t>CD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83204" w:rsidRPr="00380E8D" w:rsidRDefault="00283204" w:rsidP="0028320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80E8D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проект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кодом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>.</w:t>
      </w:r>
    </w:p>
    <w:p w:rsidR="00283204" w:rsidRPr="00380E8D" w:rsidRDefault="00283204" w:rsidP="0028320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lastRenderedPageBreak/>
        <w:t>.</w:t>
      </w:r>
      <w:proofErr w:type="spellStart"/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>github</w:t>
      </w:r>
      <w:proofErr w:type="spellEnd"/>
      <w:proofErr w:type="gramEnd"/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>/workflows</w:t>
      </w:r>
      <w:r w:rsidRPr="00380E8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место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 xml:space="preserve"> CI-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скриптов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>.</w:t>
      </w:r>
    </w:p>
    <w:p w:rsidR="00283204" w:rsidRPr="00380E8D" w:rsidRDefault="00283204" w:rsidP="0028320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0E8D">
        <w:rPr>
          <w:rFonts w:ascii="Times New Roman" w:hAnsi="Times New Roman" w:cs="Times New Roman"/>
          <w:sz w:val="28"/>
          <w:szCs w:val="28"/>
        </w:rPr>
        <w:t>Actions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 — единицы </w:t>
      </w:r>
      <w:r w:rsidRPr="00380E8D">
        <w:rPr>
          <w:rFonts w:ascii="Times New Roman" w:hAnsi="Times New Roman" w:cs="Times New Roman"/>
          <w:sz w:val="28"/>
          <w:szCs w:val="28"/>
        </w:rPr>
        <w:t>CI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80E8D">
        <w:rPr>
          <w:rFonts w:ascii="Times New Roman" w:hAnsi="Times New Roman" w:cs="Times New Roman"/>
          <w:sz w:val="28"/>
          <w:szCs w:val="28"/>
        </w:rPr>
        <w:t>CD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>, выполняющие действия по триггеру.</w:t>
      </w:r>
    </w:p>
    <w:p w:rsidR="00FE57F7" w:rsidRDefault="00FE57F7" w:rsidP="00283204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</w:p>
    <w:p w:rsidR="00283204" w:rsidRPr="00380E8D" w:rsidRDefault="00283204" w:rsidP="00283204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380E8D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>:</w:t>
      </w:r>
    </w:p>
    <w:p w:rsidR="00283204" w:rsidRPr="00380E8D" w:rsidRDefault="00283204" w:rsidP="0028320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80E8D">
        <w:rPr>
          <w:rFonts w:ascii="Times New Roman" w:hAnsi="Times New Roman" w:cs="Times New Roman"/>
          <w:sz w:val="28"/>
          <w:szCs w:val="28"/>
        </w:rPr>
        <w:t>Запустить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тесты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 xml:space="preserve"> push</w:t>
      </w:r>
    </w:p>
    <w:p w:rsidR="00283204" w:rsidRPr="00380E8D" w:rsidRDefault="00283204" w:rsidP="0028320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80E8D">
        <w:rPr>
          <w:rFonts w:ascii="Times New Roman" w:hAnsi="Times New Roman" w:cs="Times New Roman"/>
          <w:sz w:val="28"/>
          <w:szCs w:val="28"/>
        </w:rPr>
        <w:t>Задеплоить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сервер</w:t>
      </w:r>
      <w:proofErr w:type="spellEnd"/>
    </w:p>
    <w:p w:rsidR="00283204" w:rsidRPr="00380E8D" w:rsidRDefault="00283204" w:rsidP="0028320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80E8D">
        <w:rPr>
          <w:rFonts w:ascii="Times New Roman" w:hAnsi="Times New Roman" w:cs="Times New Roman"/>
          <w:sz w:val="28"/>
          <w:szCs w:val="28"/>
        </w:rPr>
        <w:t>Прислать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уведомление</w:t>
      </w:r>
      <w:proofErr w:type="spellEnd"/>
    </w:p>
    <w:p w:rsidR="00283204" w:rsidRPr="00380E8D" w:rsidRDefault="00283204" w:rsidP="00283204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380E8D">
        <w:rPr>
          <w:rStyle w:val="af6"/>
          <w:rFonts w:ascii="Times New Roman" w:hAnsi="Times New Roman" w:cs="Times New Roman"/>
          <w:sz w:val="28"/>
          <w:szCs w:val="28"/>
        </w:rPr>
        <w:t>Тест</w:t>
      </w:r>
      <w:proofErr w:type="spellEnd"/>
      <w:r w:rsidRPr="00380E8D">
        <w:rPr>
          <w:rStyle w:val="af6"/>
          <w:rFonts w:ascii="Times New Roman" w:hAnsi="Times New Roman" w:cs="Times New Roman"/>
          <w:sz w:val="28"/>
          <w:szCs w:val="28"/>
        </w:rPr>
        <w:t>:</w:t>
      </w:r>
    </w:p>
    <w:p w:rsidR="00283204" w:rsidRPr="00380E8D" w:rsidRDefault="00283204" w:rsidP="0028320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Где хранятся </w:t>
      </w:r>
      <w:r w:rsidRPr="00380E8D">
        <w:rPr>
          <w:rFonts w:ascii="Times New Roman" w:hAnsi="Times New Roman" w:cs="Times New Roman"/>
          <w:sz w:val="28"/>
          <w:szCs w:val="28"/>
        </w:rPr>
        <w:t>workflows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380E8D">
        <w:rPr>
          <w:rFonts w:ascii="Times New Roman" w:hAnsi="Times New Roman" w:cs="Times New Roman"/>
          <w:sz w:val="28"/>
          <w:szCs w:val="28"/>
        </w:rPr>
        <w:t>GitHub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380E8D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380E8D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380E8D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>/workflows</w:t>
      </w:r>
    </w:p>
    <w:p w:rsidR="00283204" w:rsidRPr="00380E8D" w:rsidRDefault="00283204" w:rsidP="0028320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 w:rsidRPr="00380E8D">
        <w:rPr>
          <w:rFonts w:ascii="Times New Roman" w:hAnsi="Times New Roman" w:cs="Times New Roman"/>
          <w:sz w:val="28"/>
          <w:szCs w:val="28"/>
        </w:rPr>
        <w:t>Action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380E8D">
        <w:rPr>
          <w:rFonts w:ascii="Times New Roman" w:hAnsi="Times New Roman" w:cs="Times New Roman"/>
          <w:sz w:val="28"/>
          <w:szCs w:val="28"/>
        </w:rPr>
        <w:t>GitHub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0E8D">
        <w:rPr>
          <w:rFonts w:ascii="Times New Roman" w:hAnsi="Times New Roman" w:cs="Times New Roman"/>
          <w:sz w:val="28"/>
          <w:szCs w:val="28"/>
        </w:rPr>
        <w:t>CI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80E8D">
        <w:rPr>
          <w:rFonts w:ascii="Times New Roman" w:hAnsi="Times New Roman" w:cs="Times New Roman"/>
          <w:sz w:val="28"/>
          <w:szCs w:val="28"/>
        </w:rPr>
        <w:t>CD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380E8D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380E8D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380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Операция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действие</w:t>
      </w:r>
      <w:proofErr w:type="spellEnd"/>
    </w:p>
    <w:p w:rsidR="00283204" w:rsidRPr="00380E8D" w:rsidRDefault="00283204" w:rsidP="0028320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Какой файл определяет </w:t>
      </w:r>
      <w:r w:rsidRPr="00380E8D">
        <w:rPr>
          <w:rFonts w:ascii="Times New Roman" w:hAnsi="Times New Roman" w:cs="Times New Roman"/>
          <w:sz w:val="28"/>
          <w:szCs w:val="28"/>
        </w:rPr>
        <w:t>CI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 процесс?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380E8D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380E8D">
        <w:rPr>
          <w:rStyle w:val="af6"/>
          <w:rFonts w:ascii="Times New Roman" w:hAnsi="Times New Roman" w:cs="Times New Roman"/>
          <w:sz w:val="28"/>
          <w:szCs w:val="28"/>
        </w:rPr>
        <w:t>:</w:t>
      </w:r>
      <w:r w:rsidR="00FE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57F7">
        <w:rPr>
          <w:rFonts w:ascii="Times New Roman" w:hAnsi="Times New Roman" w:cs="Times New Roman"/>
          <w:sz w:val="28"/>
          <w:szCs w:val="28"/>
        </w:rPr>
        <w:t>yaml</w:t>
      </w:r>
      <w:r w:rsidRPr="00380E8D">
        <w:rPr>
          <w:rFonts w:ascii="Times New Roman" w:hAnsi="Times New Roman" w:cs="Times New Roman"/>
          <w:sz w:val="28"/>
          <w:szCs w:val="28"/>
        </w:rPr>
        <w:t>-файл</w:t>
      </w:r>
      <w:proofErr w:type="spellEnd"/>
    </w:p>
    <w:p w:rsidR="00283204" w:rsidRPr="00380E8D" w:rsidRDefault="00283204" w:rsidP="00E265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83204" w:rsidRPr="00380E8D" w:rsidRDefault="00283204" w:rsidP="00E265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83204" w:rsidRPr="00380E8D" w:rsidRDefault="00283204" w:rsidP="00E265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83204" w:rsidRPr="00380E8D" w:rsidRDefault="00283204" w:rsidP="00E265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83204" w:rsidRPr="00380E8D" w:rsidRDefault="00283204" w:rsidP="00E265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83204" w:rsidRPr="00380E8D" w:rsidRDefault="00283204" w:rsidP="00E265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83204" w:rsidRPr="00380E8D" w:rsidRDefault="00283204" w:rsidP="00E265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83204" w:rsidRPr="00380E8D" w:rsidRDefault="00283204" w:rsidP="00E265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83204" w:rsidRPr="00380E8D" w:rsidRDefault="00283204" w:rsidP="00E265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83204" w:rsidRPr="00380E8D" w:rsidRDefault="00283204" w:rsidP="00E265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83204" w:rsidRPr="00380E8D" w:rsidRDefault="00283204" w:rsidP="00E265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83204" w:rsidRPr="00380E8D" w:rsidRDefault="00283204" w:rsidP="00E265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83204" w:rsidRPr="00380E8D" w:rsidRDefault="00283204" w:rsidP="00E265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83204" w:rsidRPr="00380E8D" w:rsidRDefault="00283204" w:rsidP="00E265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83204" w:rsidRPr="00380E8D" w:rsidRDefault="00283204" w:rsidP="00E265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83204" w:rsidRPr="00380E8D" w:rsidRDefault="00283204" w:rsidP="00E265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83204" w:rsidRPr="00380E8D" w:rsidRDefault="00283204" w:rsidP="00E265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83204" w:rsidRPr="00380E8D" w:rsidRDefault="00283204" w:rsidP="00E265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83204" w:rsidRPr="00380E8D" w:rsidRDefault="00283204" w:rsidP="00E265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83204" w:rsidRPr="00380E8D" w:rsidRDefault="00283204" w:rsidP="00E265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83204" w:rsidRPr="00380E8D" w:rsidRDefault="00283204" w:rsidP="00E265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83204" w:rsidRPr="00380E8D" w:rsidRDefault="00283204" w:rsidP="00283204">
      <w:pPr>
        <w:pStyle w:val="31"/>
        <w:rPr>
          <w:rFonts w:ascii="Times New Roman" w:hAnsi="Times New Roman" w:cs="Times New Roman"/>
          <w:sz w:val="28"/>
          <w:szCs w:val="28"/>
        </w:rPr>
      </w:pPr>
      <w:proofErr w:type="spellStart"/>
      <w:r w:rsidRPr="00380E8D">
        <w:rPr>
          <w:rStyle w:val="af6"/>
          <w:rFonts w:ascii="Times New Roman" w:hAnsi="Times New Roman" w:cs="Times New Roman"/>
          <w:b/>
          <w:bCs/>
          <w:sz w:val="28"/>
          <w:szCs w:val="28"/>
        </w:rPr>
        <w:t>Тема</w:t>
      </w:r>
      <w:proofErr w:type="spellEnd"/>
      <w:r w:rsidRPr="00380E8D">
        <w:rPr>
          <w:rStyle w:val="af6"/>
          <w:rFonts w:ascii="Times New Roman" w:hAnsi="Times New Roman" w:cs="Times New Roman"/>
          <w:b/>
          <w:bCs/>
          <w:sz w:val="28"/>
          <w:szCs w:val="28"/>
        </w:rPr>
        <w:t xml:space="preserve"> 3: GitHub Actions / </w:t>
      </w:r>
      <w:proofErr w:type="spellStart"/>
      <w:r w:rsidRPr="00380E8D">
        <w:rPr>
          <w:rStyle w:val="af6"/>
          <w:rFonts w:ascii="Times New Roman" w:hAnsi="Times New Roman" w:cs="Times New Roman"/>
          <w:b/>
          <w:bCs/>
          <w:sz w:val="28"/>
          <w:szCs w:val="28"/>
        </w:rPr>
        <w:t>GitLab</w:t>
      </w:r>
      <w:proofErr w:type="spellEnd"/>
      <w:r w:rsidRPr="00380E8D">
        <w:rPr>
          <w:rStyle w:val="af6"/>
          <w:rFonts w:ascii="Times New Roman" w:hAnsi="Times New Roman" w:cs="Times New Roman"/>
          <w:b/>
          <w:bCs/>
          <w:sz w:val="28"/>
          <w:szCs w:val="28"/>
        </w:rPr>
        <w:t xml:space="preserve"> CI</w:t>
      </w:r>
    </w:p>
    <w:p w:rsidR="00283204" w:rsidRPr="00380E8D" w:rsidRDefault="00FE57F7" w:rsidP="002832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283204" w:rsidRPr="00380E8D" w:rsidRDefault="00283204" w:rsidP="00283204">
      <w:pPr>
        <w:pStyle w:val="4"/>
        <w:rPr>
          <w:rFonts w:ascii="Times New Roman" w:hAnsi="Times New Roman" w:cs="Times New Roman"/>
          <w:sz w:val="28"/>
          <w:szCs w:val="28"/>
        </w:rPr>
      </w:pPr>
      <w:r w:rsidRPr="00380E8D">
        <w:rPr>
          <w:rFonts w:ascii="Segoe UI Symbol" w:hAnsi="Segoe UI Symbol" w:cs="Segoe UI Symbol"/>
          <w:sz w:val="28"/>
          <w:szCs w:val="28"/>
        </w:rPr>
        <w:t>🔹</w:t>
      </w:r>
      <w:r w:rsidRPr="00380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Урок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Основы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 xml:space="preserve"> GitHub Actions</w:t>
      </w:r>
    </w:p>
    <w:p w:rsidR="00283204" w:rsidRPr="00380E8D" w:rsidRDefault="00283204" w:rsidP="00283204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380E8D">
        <w:rPr>
          <w:rStyle w:val="af6"/>
          <w:rFonts w:ascii="Times New Roman" w:hAnsi="Times New Roman" w:cs="Times New Roman"/>
          <w:sz w:val="28"/>
          <w:szCs w:val="28"/>
        </w:rPr>
        <w:t>Теория</w:t>
      </w:r>
      <w:proofErr w:type="spellEnd"/>
      <w:r w:rsidRPr="00380E8D">
        <w:rPr>
          <w:rStyle w:val="af6"/>
          <w:rFonts w:ascii="Times New Roman" w:hAnsi="Times New Roman" w:cs="Times New Roman"/>
          <w:sz w:val="28"/>
          <w:szCs w:val="28"/>
        </w:rPr>
        <w:t>:</w:t>
      </w:r>
    </w:p>
    <w:p w:rsidR="00283204" w:rsidRPr="00380E8D" w:rsidRDefault="00283204" w:rsidP="00283204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380E8D">
        <w:rPr>
          <w:rStyle w:val="af6"/>
          <w:rFonts w:ascii="Times New Roman" w:hAnsi="Times New Roman" w:cs="Times New Roman"/>
          <w:sz w:val="28"/>
          <w:szCs w:val="28"/>
        </w:rPr>
        <w:t>GitHub</w:t>
      </w:r>
      <w:r w:rsidRPr="00380E8D">
        <w:rPr>
          <w:rStyle w:val="af6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0E8D">
        <w:rPr>
          <w:rStyle w:val="af6"/>
          <w:rFonts w:ascii="Times New Roman" w:hAnsi="Times New Roman" w:cs="Times New Roman"/>
          <w:sz w:val="28"/>
          <w:szCs w:val="28"/>
        </w:rPr>
        <w:t>Actions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 — встроенный </w:t>
      </w:r>
      <w:r w:rsidRPr="00380E8D">
        <w:rPr>
          <w:rFonts w:ascii="Times New Roman" w:hAnsi="Times New Roman" w:cs="Times New Roman"/>
          <w:sz w:val="28"/>
          <w:szCs w:val="28"/>
        </w:rPr>
        <w:t>CI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80E8D">
        <w:rPr>
          <w:rFonts w:ascii="Times New Roman" w:hAnsi="Times New Roman" w:cs="Times New Roman"/>
          <w:sz w:val="28"/>
          <w:szCs w:val="28"/>
        </w:rPr>
        <w:t>CD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-инструмент </w:t>
      </w:r>
      <w:r w:rsidRPr="00380E8D">
        <w:rPr>
          <w:rFonts w:ascii="Times New Roman" w:hAnsi="Times New Roman" w:cs="Times New Roman"/>
          <w:sz w:val="28"/>
          <w:szCs w:val="28"/>
        </w:rPr>
        <w:t>GitHub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, позволяющий запускать автоматические действия по событиям в </w:t>
      </w:r>
      <w:proofErr w:type="spellStart"/>
      <w:r w:rsidRPr="00380E8D">
        <w:rPr>
          <w:rFonts w:ascii="Times New Roman" w:hAnsi="Times New Roman" w:cs="Times New Roman"/>
          <w:sz w:val="28"/>
          <w:szCs w:val="28"/>
          <w:lang w:val="ru-RU"/>
        </w:rPr>
        <w:t>репозитории</w:t>
      </w:r>
      <w:proofErr w:type="spellEnd"/>
      <w:r w:rsidRPr="00380E8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83204" w:rsidRPr="00380E8D" w:rsidRDefault="00283204" w:rsidP="00283204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380E8D">
        <w:rPr>
          <w:rStyle w:val="af6"/>
          <w:rFonts w:ascii="Times New Roman" w:hAnsi="Times New Roman" w:cs="Times New Roman"/>
          <w:sz w:val="28"/>
          <w:szCs w:val="28"/>
          <w:lang w:val="ru-RU"/>
        </w:rPr>
        <w:t xml:space="preserve">Структура </w:t>
      </w:r>
      <w:r w:rsidRPr="00380E8D">
        <w:rPr>
          <w:rStyle w:val="af6"/>
          <w:rFonts w:ascii="Times New Roman" w:hAnsi="Times New Roman" w:cs="Times New Roman"/>
          <w:sz w:val="28"/>
          <w:szCs w:val="28"/>
        </w:rPr>
        <w:t>workflow</w:t>
      </w:r>
      <w:r w:rsidRPr="00380E8D">
        <w:rPr>
          <w:rStyle w:val="af6"/>
          <w:rFonts w:ascii="Times New Roman" w:hAnsi="Times New Roman" w:cs="Times New Roman"/>
          <w:sz w:val="28"/>
          <w:szCs w:val="28"/>
          <w:lang w:val="ru-RU"/>
        </w:rPr>
        <w:t>:</w:t>
      </w:r>
    </w:p>
    <w:p w:rsidR="00283204" w:rsidRPr="00380E8D" w:rsidRDefault="00283204" w:rsidP="00283204">
      <w:pPr>
        <w:pStyle w:val="HTML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80E8D">
        <w:rPr>
          <w:rFonts w:ascii="Times New Roman" w:hAnsi="Times New Roman" w:cs="Times New Roman"/>
          <w:sz w:val="28"/>
          <w:szCs w:val="28"/>
        </w:rPr>
        <w:t>yaml</w:t>
      </w:r>
      <w:proofErr w:type="spellEnd"/>
    </w:p>
    <w:p w:rsidR="00283204" w:rsidRPr="00380E8D" w:rsidRDefault="00283204" w:rsidP="00283204">
      <w:pPr>
        <w:pStyle w:val="HTML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80E8D">
        <w:rPr>
          <w:rFonts w:ascii="Times New Roman" w:hAnsi="Times New Roman" w:cs="Times New Roman"/>
          <w:sz w:val="28"/>
          <w:szCs w:val="28"/>
          <w:lang w:val="ru-RU"/>
        </w:rPr>
        <w:t>КопироватьРедактировать</w:t>
      </w:r>
      <w:proofErr w:type="spellEnd"/>
    </w:p>
    <w:p w:rsidR="00283204" w:rsidRPr="00380E8D" w:rsidRDefault="00283204" w:rsidP="00283204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380E8D">
        <w:rPr>
          <w:rStyle w:val="hljs-attr"/>
          <w:rFonts w:ascii="Times New Roman" w:eastAsiaTheme="majorEastAsia" w:hAnsi="Times New Roman" w:cs="Times New Roman"/>
          <w:sz w:val="28"/>
          <w:szCs w:val="28"/>
        </w:rPr>
        <w:t>name</w:t>
      </w:r>
      <w:r w:rsidRPr="00380E8D">
        <w:rPr>
          <w:rStyle w:val="hljs-attr"/>
          <w:rFonts w:ascii="Times New Roman" w:eastAsiaTheme="majorEastAsia" w:hAnsi="Times New Roman" w:cs="Times New Roman"/>
          <w:sz w:val="28"/>
          <w:szCs w:val="28"/>
          <w:lang w:val="ru-RU"/>
        </w:rPr>
        <w:t>:</w:t>
      </w: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Pr="00380E8D">
        <w:rPr>
          <w:rStyle w:val="hljs-string"/>
          <w:rFonts w:ascii="Times New Roman" w:hAnsi="Times New Roman" w:cs="Times New Roman"/>
          <w:sz w:val="28"/>
          <w:szCs w:val="28"/>
        </w:rPr>
        <w:t>CI</w:t>
      </w: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Pr="00380E8D">
        <w:rPr>
          <w:rStyle w:val="hljs-string"/>
          <w:rFonts w:ascii="Times New Roman" w:hAnsi="Times New Roman" w:cs="Times New Roman"/>
          <w:sz w:val="28"/>
          <w:szCs w:val="28"/>
        </w:rPr>
        <w:t>Pipeline</w:t>
      </w:r>
    </w:p>
    <w:p w:rsidR="00283204" w:rsidRPr="00380E8D" w:rsidRDefault="00283204" w:rsidP="00283204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</w:pPr>
    </w:p>
    <w:p w:rsidR="00283204" w:rsidRPr="00380E8D" w:rsidRDefault="00283204" w:rsidP="00283204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380E8D">
        <w:rPr>
          <w:rStyle w:val="hljs-attr"/>
          <w:rFonts w:ascii="Times New Roman" w:eastAsiaTheme="majorEastAsia" w:hAnsi="Times New Roman" w:cs="Times New Roman"/>
          <w:sz w:val="28"/>
          <w:szCs w:val="28"/>
        </w:rPr>
        <w:t>on:</w:t>
      </w: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[</w:t>
      </w:r>
      <w:r w:rsidRPr="00380E8D">
        <w:rPr>
          <w:rStyle w:val="hljs-string"/>
          <w:rFonts w:ascii="Times New Roman" w:hAnsi="Times New Roman" w:cs="Times New Roman"/>
          <w:sz w:val="28"/>
          <w:szCs w:val="28"/>
        </w:rPr>
        <w:t>push</w:t>
      </w: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>]</w:t>
      </w:r>
    </w:p>
    <w:p w:rsidR="00283204" w:rsidRPr="00380E8D" w:rsidRDefault="00283204" w:rsidP="00283204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</w:p>
    <w:p w:rsidR="00283204" w:rsidRPr="00380E8D" w:rsidRDefault="00283204" w:rsidP="00283204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380E8D">
        <w:rPr>
          <w:rStyle w:val="hljs-attr"/>
          <w:rFonts w:ascii="Times New Roman" w:eastAsiaTheme="majorEastAsia" w:hAnsi="Times New Roman" w:cs="Times New Roman"/>
          <w:sz w:val="28"/>
          <w:szCs w:val="28"/>
        </w:rPr>
        <w:t>jobs:</w:t>
      </w:r>
    </w:p>
    <w:p w:rsidR="00283204" w:rsidRPr="00380E8D" w:rsidRDefault="00283204" w:rsidP="00283204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Pr="00380E8D">
        <w:rPr>
          <w:rStyle w:val="hljs-attr"/>
          <w:rFonts w:ascii="Times New Roman" w:eastAsiaTheme="majorEastAsia" w:hAnsi="Times New Roman" w:cs="Times New Roman"/>
          <w:sz w:val="28"/>
          <w:szCs w:val="28"/>
        </w:rPr>
        <w:t>build:</w:t>
      </w:r>
    </w:p>
    <w:p w:rsidR="00283204" w:rsidRPr="00380E8D" w:rsidRDefault="00283204" w:rsidP="00283204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</w:t>
      </w:r>
      <w:r w:rsidRPr="00380E8D">
        <w:rPr>
          <w:rStyle w:val="hljs-attr"/>
          <w:rFonts w:ascii="Times New Roman" w:eastAsiaTheme="majorEastAsia" w:hAnsi="Times New Roman" w:cs="Times New Roman"/>
          <w:sz w:val="28"/>
          <w:szCs w:val="28"/>
        </w:rPr>
        <w:t>runs-on:</w:t>
      </w: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380E8D">
        <w:rPr>
          <w:rStyle w:val="hljs-string"/>
          <w:rFonts w:ascii="Times New Roman" w:hAnsi="Times New Roman" w:cs="Times New Roman"/>
          <w:sz w:val="28"/>
          <w:szCs w:val="28"/>
        </w:rPr>
        <w:t>ubuntu</w:t>
      </w:r>
      <w:proofErr w:type="spellEnd"/>
      <w:r w:rsidRPr="00380E8D">
        <w:rPr>
          <w:rStyle w:val="hljs-string"/>
          <w:rFonts w:ascii="Times New Roman" w:hAnsi="Times New Roman" w:cs="Times New Roman"/>
          <w:sz w:val="28"/>
          <w:szCs w:val="28"/>
        </w:rPr>
        <w:t>-latest</w:t>
      </w:r>
    </w:p>
    <w:p w:rsidR="00283204" w:rsidRPr="00380E8D" w:rsidRDefault="00283204" w:rsidP="00283204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</w:t>
      </w:r>
      <w:r w:rsidRPr="00380E8D">
        <w:rPr>
          <w:rStyle w:val="hljs-attr"/>
          <w:rFonts w:ascii="Times New Roman" w:eastAsiaTheme="majorEastAsia" w:hAnsi="Times New Roman" w:cs="Times New Roman"/>
          <w:sz w:val="28"/>
          <w:szCs w:val="28"/>
        </w:rPr>
        <w:t>steps:</w:t>
      </w:r>
    </w:p>
    <w:p w:rsidR="00283204" w:rsidRPr="00380E8D" w:rsidRDefault="00283204" w:rsidP="00283204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lastRenderedPageBreak/>
        <w:t xml:space="preserve">      </w:t>
      </w:r>
      <w:r w:rsidRPr="00380E8D">
        <w:rPr>
          <w:rStyle w:val="hljs-bullet"/>
          <w:rFonts w:ascii="Times New Roman" w:eastAsiaTheme="majorEastAsia" w:hAnsi="Times New Roman" w:cs="Times New Roman"/>
          <w:sz w:val="28"/>
          <w:szCs w:val="28"/>
        </w:rPr>
        <w:t>-</w:t>
      </w: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380E8D">
        <w:rPr>
          <w:rStyle w:val="hljs-attr"/>
          <w:rFonts w:ascii="Times New Roman" w:eastAsiaTheme="majorEastAsia" w:hAnsi="Times New Roman" w:cs="Times New Roman"/>
          <w:sz w:val="28"/>
          <w:szCs w:val="28"/>
        </w:rPr>
        <w:t>uses:</w:t>
      </w: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380E8D">
        <w:rPr>
          <w:rStyle w:val="hljs-string"/>
          <w:rFonts w:ascii="Times New Roman" w:hAnsi="Times New Roman" w:cs="Times New Roman"/>
          <w:sz w:val="28"/>
          <w:szCs w:val="28"/>
        </w:rPr>
        <w:t>actions/checkout@v3</w:t>
      </w:r>
    </w:p>
    <w:p w:rsidR="00283204" w:rsidRPr="00380E8D" w:rsidRDefault="00283204" w:rsidP="00283204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  </w:t>
      </w:r>
      <w:r w:rsidRPr="00380E8D">
        <w:rPr>
          <w:rStyle w:val="hljs-bullet"/>
          <w:rFonts w:ascii="Times New Roman" w:eastAsiaTheme="majorEastAsia" w:hAnsi="Times New Roman" w:cs="Times New Roman"/>
          <w:sz w:val="28"/>
          <w:szCs w:val="28"/>
        </w:rPr>
        <w:t>-</w:t>
      </w: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380E8D">
        <w:rPr>
          <w:rStyle w:val="hljs-attr"/>
          <w:rFonts w:ascii="Times New Roman" w:eastAsiaTheme="majorEastAsia" w:hAnsi="Times New Roman" w:cs="Times New Roman"/>
          <w:sz w:val="28"/>
          <w:szCs w:val="28"/>
        </w:rPr>
        <w:t>name:</w:t>
      </w: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380E8D">
        <w:rPr>
          <w:rStyle w:val="hljs-string"/>
          <w:rFonts w:ascii="Times New Roman" w:hAnsi="Times New Roman" w:cs="Times New Roman"/>
          <w:sz w:val="28"/>
          <w:szCs w:val="28"/>
        </w:rPr>
        <w:t>Установка</w:t>
      </w:r>
      <w:proofErr w:type="spellEnd"/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380E8D">
        <w:rPr>
          <w:rStyle w:val="hljs-string"/>
          <w:rFonts w:ascii="Times New Roman" w:hAnsi="Times New Roman" w:cs="Times New Roman"/>
          <w:sz w:val="28"/>
          <w:szCs w:val="28"/>
        </w:rPr>
        <w:t>Node.js</w:t>
      </w:r>
    </w:p>
    <w:p w:rsidR="00283204" w:rsidRPr="00380E8D" w:rsidRDefault="00283204" w:rsidP="00283204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    </w:t>
      </w:r>
      <w:r w:rsidRPr="00380E8D">
        <w:rPr>
          <w:rStyle w:val="hljs-attr"/>
          <w:rFonts w:ascii="Times New Roman" w:eastAsiaTheme="majorEastAsia" w:hAnsi="Times New Roman" w:cs="Times New Roman"/>
          <w:sz w:val="28"/>
          <w:szCs w:val="28"/>
        </w:rPr>
        <w:t>uses:</w:t>
      </w: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380E8D">
        <w:rPr>
          <w:rStyle w:val="hljs-string"/>
          <w:rFonts w:ascii="Times New Roman" w:hAnsi="Times New Roman" w:cs="Times New Roman"/>
          <w:sz w:val="28"/>
          <w:szCs w:val="28"/>
        </w:rPr>
        <w:t>actions/setup-node@v3</w:t>
      </w:r>
    </w:p>
    <w:p w:rsidR="00283204" w:rsidRPr="00380E8D" w:rsidRDefault="00283204" w:rsidP="00283204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    </w:t>
      </w:r>
      <w:r w:rsidRPr="00380E8D">
        <w:rPr>
          <w:rStyle w:val="hljs-attr"/>
          <w:rFonts w:ascii="Times New Roman" w:eastAsiaTheme="majorEastAsia" w:hAnsi="Times New Roman" w:cs="Times New Roman"/>
          <w:sz w:val="28"/>
          <w:szCs w:val="28"/>
        </w:rPr>
        <w:t>with:</w:t>
      </w:r>
    </w:p>
    <w:p w:rsidR="00283204" w:rsidRPr="00380E8D" w:rsidRDefault="00283204" w:rsidP="00283204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      </w:t>
      </w:r>
      <w:r w:rsidRPr="00380E8D">
        <w:rPr>
          <w:rStyle w:val="hljs-attr"/>
          <w:rFonts w:ascii="Times New Roman" w:eastAsiaTheme="majorEastAsia" w:hAnsi="Times New Roman" w:cs="Times New Roman"/>
          <w:sz w:val="28"/>
          <w:szCs w:val="28"/>
        </w:rPr>
        <w:t>node</w:t>
      </w:r>
      <w:r w:rsidRPr="00380E8D">
        <w:rPr>
          <w:rStyle w:val="hljs-attr"/>
          <w:rFonts w:ascii="Times New Roman" w:eastAsiaTheme="majorEastAsia" w:hAnsi="Times New Roman" w:cs="Times New Roman"/>
          <w:sz w:val="28"/>
          <w:szCs w:val="28"/>
          <w:lang w:val="ru-RU"/>
        </w:rPr>
        <w:t>-</w:t>
      </w:r>
      <w:r w:rsidRPr="00380E8D">
        <w:rPr>
          <w:rStyle w:val="hljs-attr"/>
          <w:rFonts w:ascii="Times New Roman" w:eastAsiaTheme="majorEastAsia" w:hAnsi="Times New Roman" w:cs="Times New Roman"/>
          <w:sz w:val="28"/>
          <w:szCs w:val="28"/>
        </w:rPr>
        <w:t>version</w:t>
      </w:r>
      <w:r w:rsidRPr="00380E8D">
        <w:rPr>
          <w:rStyle w:val="hljs-attr"/>
          <w:rFonts w:ascii="Times New Roman" w:eastAsiaTheme="majorEastAsia" w:hAnsi="Times New Roman" w:cs="Times New Roman"/>
          <w:sz w:val="28"/>
          <w:szCs w:val="28"/>
          <w:lang w:val="ru-RU"/>
        </w:rPr>
        <w:t>:</w:t>
      </w: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Pr="00380E8D">
        <w:rPr>
          <w:rStyle w:val="hljs-string"/>
          <w:rFonts w:ascii="Times New Roman" w:hAnsi="Times New Roman" w:cs="Times New Roman"/>
          <w:sz w:val="28"/>
          <w:szCs w:val="28"/>
          <w:lang w:val="ru-RU"/>
        </w:rPr>
        <w:t>'18'</w:t>
      </w:r>
    </w:p>
    <w:p w:rsidR="00283204" w:rsidRPr="00380E8D" w:rsidRDefault="00283204" w:rsidP="00283204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     </w:t>
      </w:r>
      <w:r w:rsidRPr="00380E8D">
        <w:rPr>
          <w:rStyle w:val="hljs-bullet"/>
          <w:rFonts w:ascii="Times New Roman" w:eastAsiaTheme="majorEastAsia" w:hAnsi="Times New Roman" w:cs="Times New Roman"/>
          <w:sz w:val="28"/>
          <w:szCs w:val="28"/>
          <w:lang w:val="ru-RU"/>
        </w:rPr>
        <w:t>-</w:t>
      </w: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Pr="00380E8D">
        <w:rPr>
          <w:rStyle w:val="hljs-attr"/>
          <w:rFonts w:ascii="Times New Roman" w:eastAsiaTheme="majorEastAsia" w:hAnsi="Times New Roman" w:cs="Times New Roman"/>
          <w:sz w:val="28"/>
          <w:szCs w:val="28"/>
        </w:rPr>
        <w:t>name</w:t>
      </w:r>
      <w:r w:rsidRPr="00380E8D">
        <w:rPr>
          <w:rStyle w:val="hljs-attr"/>
          <w:rFonts w:ascii="Times New Roman" w:eastAsiaTheme="majorEastAsia" w:hAnsi="Times New Roman" w:cs="Times New Roman"/>
          <w:sz w:val="28"/>
          <w:szCs w:val="28"/>
          <w:lang w:val="ru-RU"/>
        </w:rPr>
        <w:t>:</w:t>
      </w: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Pr="00380E8D">
        <w:rPr>
          <w:rStyle w:val="hljs-string"/>
          <w:rFonts w:ascii="Times New Roman" w:hAnsi="Times New Roman" w:cs="Times New Roman"/>
          <w:sz w:val="28"/>
          <w:szCs w:val="28"/>
          <w:lang w:val="ru-RU"/>
        </w:rPr>
        <w:t>Установка</w:t>
      </w: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Pr="00380E8D">
        <w:rPr>
          <w:rStyle w:val="hljs-string"/>
          <w:rFonts w:ascii="Times New Roman" w:hAnsi="Times New Roman" w:cs="Times New Roman"/>
          <w:sz w:val="28"/>
          <w:szCs w:val="28"/>
          <w:lang w:val="ru-RU"/>
        </w:rPr>
        <w:t>зависимостей</w:t>
      </w:r>
    </w:p>
    <w:p w:rsidR="00283204" w:rsidRPr="00380E8D" w:rsidRDefault="00283204" w:rsidP="00283204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       </w:t>
      </w:r>
      <w:r w:rsidRPr="00380E8D">
        <w:rPr>
          <w:rStyle w:val="hljs-attr"/>
          <w:rFonts w:ascii="Times New Roman" w:eastAsiaTheme="majorEastAsia" w:hAnsi="Times New Roman" w:cs="Times New Roman"/>
          <w:sz w:val="28"/>
          <w:szCs w:val="28"/>
        </w:rPr>
        <w:t>run:</w:t>
      </w: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380E8D">
        <w:rPr>
          <w:rStyle w:val="hljs-string"/>
          <w:rFonts w:ascii="Times New Roman" w:hAnsi="Times New Roman" w:cs="Times New Roman"/>
          <w:sz w:val="28"/>
          <w:szCs w:val="28"/>
        </w:rPr>
        <w:t>npm</w:t>
      </w:r>
      <w:proofErr w:type="spellEnd"/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380E8D">
        <w:rPr>
          <w:rStyle w:val="hljs-string"/>
          <w:rFonts w:ascii="Times New Roman" w:hAnsi="Times New Roman" w:cs="Times New Roman"/>
          <w:sz w:val="28"/>
          <w:szCs w:val="28"/>
        </w:rPr>
        <w:t>install</w:t>
      </w:r>
    </w:p>
    <w:p w:rsidR="00283204" w:rsidRPr="00380E8D" w:rsidRDefault="00283204" w:rsidP="00283204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  </w:t>
      </w:r>
      <w:r w:rsidRPr="00380E8D">
        <w:rPr>
          <w:rStyle w:val="hljs-bullet"/>
          <w:rFonts w:ascii="Times New Roman" w:eastAsiaTheme="majorEastAsia" w:hAnsi="Times New Roman" w:cs="Times New Roman"/>
          <w:sz w:val="28"/>
          <w:szCs w:val="28"/>
        </w:rPr>
        <w:t>-</w:t>
      </w: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380E8D">
        <w:rPr>
          <w:rStyle w:val="hljs-attr"/>
          <w:rFonts w:ascii="Times New Roman" w:eastAsiaTheme="majorEastAsia" w:hAnsi="Times New Roman" w:cs="Times New Roman"/>
          <w:sz w:val="28"/>
          <w:szCs w:val="28"/>
        </w:rPr>
        <w:t>name:</w:t>
      </w: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380E8D">
        <w:rPr>
          <w:rStyle w:val="hljs-string"/>
          <w:rFonts w:ascii="Times New Roman" w:hAnsi="Times New Roman" w:cs="Times New Roman"/>
          <w:sz w:val="28"/>
          <w:szCs w:val="28"/>
        </w:rPr>
        <w:t>Запуск</w:t>
      </w:r>
      <w:proofErr w:type="spellEnd"/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380E8D">
        <w:rPr>
          <w:rStyle w:val="hljs-string"/>
          <w:rFonts w:ascii="Times New Roman" w:hAnsi="Times New Roman" w:cs="Times New Roman"/>
          <w:sz w:val="28"/>
          <w:szCs w:val="28"/>
        </w:rPr>
        <w:t>тестов</w:t>
      </w:r>
      <w:proofErr w:type="spellEnd"/>
    </w:p>
    <w:p w:rsidR="00283204" w:rsidRPr="00380E8D" w:rsidRDefault="00283204" w:rsidP="00283204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    </w:t>
      </w:r>
      <w:r w:rsidRPr="00380E8D">
        <w:rPr>
          <w:rStyle w:val="hljs-attr"/>
          <w:rFonts w:ascii="Times New Roman" w:eastAsiaTheme="majorEastAsia" w:hAnsi="Times New Roman" w:cs="Times New Roman"/>
          <w:sz w:val="28"/>
          <w:szCs w:val="28"/>
        </w:rPr>
        <w:t>run</w:t>
      </w:r>
      <w:r w:rsidRPr="00380E8D">
        <w:rPr>
          <w:rStyle w:val="hljs-attr"/>
          <w:rFonts w:ascii="Times New Roman" w:eastAsiaTheme="majorEastAsia" w:hAnsi="Times New Roman" w:cs="Times New Roman"/>
          <w:sz w:val="28"/>
          <w:szCs w:val="28"/>
          <w:lang w:val="ru-RU"/>
        </w:rPr>
        <w:t>:</w:t>
      </w: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80E8D">
        <w:rPr>
          <w:rStyle w:val="hljs-string"/>
          <w:rFonts w:ascii="Times New Roman" w:hAnsi="Times New Roman" w:cs="Times New Roman"/>
          <w:sz w:val="28"/>
          <w:szCs w:val="28"/>
        </w:rPr>
        <w:t>npm</w:t>
      </w:r>
      <w:proofErr w:type="spellEnd"/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Pr="00380E8D">
        <w:rPr>
          <w:rStyle w:val="hljs-string"/>
          <w:rFonts w:ascii="Times New Roman" w:hAnsi="Times New Roman" w:cs="Times New Roman"/>
          <w:sz w:val="28"/>
          <w:szCs w:val="28"/>
        </w:rPr>
        <w:t>test</w:t>
      </w:r>
    </w:p>
    <w:p w:rsidR="00283204" w:rsidRPr="00380E8D" w:rsidRDefault="00283204" w:rsidP="00283204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380E8D">
        <w:rPr>
          <w:rStyle w:val="af6"/>
          <w:rFonts w:ascii="Times New Roman" w:hAnsi="Times New Roman" w:cs="Times New Roman"/>
          <w:sz w:val="28"/>
          <w:szCs w:val="28"/>
          <w:lang w:val="ru-RU"/>
        </w:rPr>
        <w:t>Ключевые элементы:</w:t>
      </w:r>
    </w:p>
    <w:p w:rsidR="00283204" w:rsidRPr="00380E8D" w:rsidRDefault="00283204" w:rsidP="0028320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>on</w:t>
      </w:r>
      <w:r w:rsidRPr="00380E8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триггер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 xml:space="preserve"> (push,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pull_request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>.)</w:t>
      </w:r>
    </w:p>
    <w:p w:rsidR="00283204" w:rsidRPr="00380E8D" w:rsidRDefault="00283204" w:rsidP="0028320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>jobs</w:t>
      </w:r>
      <w:r w:rsidRPr="00380E8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задач</w:t>
      </w:r>
      <w:proofErr w:type="spellEnd"/>
    </w:p>
    <w:p w:rsidR="00283204" w:rsidRPr="00380E8D" w:rsidRDefault="00283204" w:rsidP="0028320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>steps</w:t>
      </w:r>
      <w:r w:rsidRPr="00380E8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действия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внутри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</w:p>
    <w:p w:rsidR="00283204" w:rsidRPr="00380E8D" w:rsidRDefault="00283204" w:rsidP="00283204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380E8D">
        <w:rPr>
          <w:rStyle w:val="af6"/>
          <w:rFonts w:ascii="Times New Roman" w:hAnsi="Times New Roman" w:cs="Times New Roman"/>
          <w:sz w:val="28"/>
          <w:szCs w:val="28"/>
        </w:rPr>
        <w:t>Тест</w:t>
      </w:r>
      <w:proofErr w:type="spellEnd"/>
      <w:r w:rsidRPr="00380E8D">
        <w:rPr>
          <w:rStyle w:val="af6"/>
          <w:rFonts w:ascii="Times New Roman" w:hAnsi="Times New Roman" w:cs="Times New Roman"/>
          <w:sz w:val="28"/>
          <w:szCs w:val="28"/>
        </w:rPr>
        <w:t>:</w:t>
      </w:r>
    </w:p>
    <w:p w:rsidR="00283204" w:rsidRPr="00380E8D" w:rsidRDefault="00283204" w:rsidP="0028320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80E8D">
        <w:rPr>
          <w:rFonts w:ascii="Times New Roman" w:hAnsi="Times New Roman" w:cs="Times New Roman"/>
          <w:sz w:val="28"/>
          <w:szCs w:val="28"/>
        </w:rPr>
        <w:t>Какой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описывает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 xml:space="preserve"> GitHub Actions workflow?</w:t>
      </w:r>
      <w:r w:rsidRPr="00380E8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80E8D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380E8D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380E8D">
        <w:rPr>
          <w:rFonts w:ascii="Times New Roman" w:hAnsi="Times New Roman" w:cs="Times New Roman"/>
          <w:sz w:val="28"/>
          <w:szCs w:val="28"/>
        </w:rPr>
        <w:t xml:space="preserve"> YAML</w:t>
      </w:r>
    </w:p>
    <w:p w:rsidR="00283204" w:rsidRPr="00380E8D" w:rsidRDefault="00283204" w:rsidP="0028320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Какой ключ указывает, когда запускается </w:t>
      </w:r>
      <w:r w:rsidRPr="00380E8D">
        <w:rPr>
          <w:rFonts w:ascii="Times New Roman" w:hAnsi="Times New Roman" w:cs="Times New Roman"/>
          <w:sz w:val="28"/>
          <w:szCs w:val="28"/>
        </w:rPr>
        <w:t>workflow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380E8D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380E8D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380E8D">
        <w:rPr>
          <w:rFonts w:ascii="Times New Roman" w:hAnsi="Times New Roman" w:cs="Times New Roman"/>
          <w:sz w:val="28"/>
          <w:szCs w:val="28"/>
        </w:rPr>
        <w:t xml:space="preserve"> on</w:t>
      </w:r>
    </w:p>
    <w:p w:rsidR="00283204" w:rsidRPr="00380E8D" w:rsidRDefault="00283204" w:rsidP="0028320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Где обычно размещается </w:t>
      </w:r>
      <w:r w:rsidRPr="00380E8D">
        <w:rPr>
          <w:rFonts w:ascii="Times New Roman" w:hAnsi="Times New Roman" w:cs="Times New Roman"/>
          <w:sz w:val="28"/>
          <w:szCs w:val="28"/>
        </w:rPr>
        <w:t>workflow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80E8D">
        <w:rPr>
          <w:rStyle w:val="af6"/>
          <w:rFonts w:ascii="Times New Roman" w:hAnsi="Times New Roman" w:cs="Times New Roman"/>
          <w:sz w:val="28"/>
          <w:szCs w:val="28"/>
          <w:lang w:val="ru-RU"/>
        </w:rPr>
        <w:t>Ответ: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380E8D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80E8D">
        <w:rPr>
          <w:rFonts w:ascii="Times New Roman" w:hAnsi="Times New Roman" w:cs="Times New Roman"/>
          <w:sz w:val="28"/>
          <w:szCs w:val="28"/>
        </w:rPr>
        <w:t>workflows</w:t>
      </w:r>
    </w:p>
    <w:p w:rsidR="00283204" w:rsidRPr="00380E8D" w:rsidRDefault="00FE57F7" w:rsidP="0028320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283204" w:rsidRPr="00380E8D" w:rsidRDefault="00283204" w:rsidP="00283204">
      <w:pPr>
        <w:pStyle w:val="4"/>
        <w:rPr>
          <w:rFonts w:ascii="Times New Roman" w:hAnsi="Times New Roman" w:cs="Times New Roman"/>
          <w:sz w:val="28"/>
          <w:szCs w:val="28"/>
          <w:lang w:val="ru-RU"/>
        </w:rPr>
      </w:pPr>
      <w:r w:rsidRPr="00380E8D">
        <w:rPr>
          <w:rFonts w:ascii="Segoe UI Symbol" w:hAnsi="Segoe UI Symbol" w:cs="Segoe UI Symbol"/>
          <w:sz w:val="28"/>
          <w:szCs w:val="28"/>
        </w:rPr>
        <w:t>🔹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 Урок 2: Основы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0E8D">
        <w:rPr>
          <w:rFonts w:ascii="Times New Roman" w:hAnsi="Times New Roman" w:cs="Times New Roman"/>
          <w:sz w:val="28"/>
          <w:szCs w:val="28"/>
        </w:rPr>
        <w:t>CI</w:t>
      </w:r>
    </w:p>
    <w:p w:rsidR="00283204" w:rsidRPr="00380E8D" w:rsidRDefault="00283204" w:rsidP="00283204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380E8D">
        <w:rPr>
          <w:rStyle w:val="af6"/>
          <w:rFonts w:ascii="Times New Roman" w:hAnsi="Times New Roman" w:cs="Times New Roman"/>
          <w:sz w:val="28"/>
          <w:szCs w:val="28"/>
          <w:lang w:val="ru-RU"/>
        </w:rPr>
        <w:t>Теория:</w:t>
      </w:r>
    </w:p>
    <w:p w:rsidR="00283204" w:rsidRPr="00380E8D" w:rsidRDefault="00283204" w:rsidP="00283204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80E8D">
        <w:rPr>
          <w:rStyle w:val="af6"/>
          <w:rFonts w:ascii="Times New Roman" w:hAnsi="Times New Roman" w:cs="Times New Roman"/>
          <w:sz w:val="28"/>
          <w:szCs w:val="28"/>
        </w:rPr>
        <w:t>GitLab</w:t>
      </w:r>
      <w:proofErr w:type="spellEnd"/>
      <w:r w:rsidRPr="00380E8D">
        <w:rPr>
          <w:rStyle w:val="af6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0E8D">
        <w:rPr>
          <w:rStyle w:val="af6"/>
          <w:rFonts w:ascii="Times New Roman" w:hAnsi="Times New Roman" w:cs="Times New Roman"/>
          <w:sz w:val="28"/>
          <w:szCs w:val="28"/>
        </w:rPr>
        <w:t>CI</w:t>
      </w:r>
      <w:r w:rsidRPr="00380E8D">
        <w:rPr>
          <w:rStyle w:val="af6"/>
          <w:rFonts w:ascii="Times New Roman" w:hAnsi="Times New Roman" w:cs="Times New Roman"/>
          <w:sz w:val="28"/>
          <w:szCs w:val="28"/>
          <w:lang w:val="ru-RU"/>
        </w:rPr>
        <w:t>/</w:t>
      </w:r>
      <w:r w:rsidRPr="00380E8D">
        <w:rPr>
          <w:rStyle w:val="af6"/>
          <w:rFonts w:ascii="Times New Roman" w:hAnsi="Times New Roman" w:cs="Times New Roman"/>
          <w:sz w:val="28"/>
          <w:szCs w:val="28"/>
        </w:rPr>
        <w:t>CD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 — мощный инструмент, встроенный в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, для автоматизации процессов сборки, тестирования и </w:t>
      </w:r>
      <w:proofErr w:type="spellStart"/>
      <w:r w:rsidRPr="00380E8D">
        <w:rPr>
          <w:rFonts w:ascii="Times New Roman" w:hAnsi="Times New Roman" w:cs="Times New Roman"/>
          <w:sz w:val="28"/>
          <w:szCs w:val="28"/>
          <w:lang w:val="ru-RU"/>
        </w:rPr>
        <w:t>деплоя</w:t>
      </w:r>
      <w:proofErr w:type="spellEnd"/>
      <w:r w:rsidRPr="00380E8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83204" w:rsidRPr="00380E8D" w:rsidRDefault="00283204" w:rsidP="00283204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>.</w:t>
      </w:r>
      <w:proofErr w:type="spellStart"/>
      <w:proofErr w:type="gramEnd"/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>gitlab</w:t>
      </w:r>
      <w:proofErr w:type="spellEnd"/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>-</w:t>
      </w: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>ci</w:t>
      </w: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>.</w:t>
      </w:r>
      <w:proofErr w:type="spellStart"/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>yml</w:t>
      </w:r>
      <w:proofErr w:type="spellEnd"/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 описывает </w:t>
      </w:r>
      <w:r w:rsidRPr="00380E8D">
        <w:rPr>
          <w:rFonts w:ascii="Times New Roman" w:hAnsi="Times New Roman" w:cs="Times New Roman"/>
          <w:sz w:val="28"/>
          <w:szCs w:val="28"/>
        </w:rPr>
        <w:t>pipeline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E57F7" w:rsidRDefault="00FE57F7" w:rsidP="00283204">
      <w:pPr>
        <w:spacing w:before="100" w:beforeAutospacing="1" w:after="100" w:afterAutospacing="1"/>
        <w:rPr>
          <w:rStyle w:val="af6"/>
          <w:rFonts w:ascii="Times New Roman" w:hAnsi="Times New Roman" w:cs="Times New Roman"/>
          <w:sz w:val="28"/>
          <w:szCs w:val="28"/>
          <w:lang w:val="ru-RU"/>
        </w:rPr>
      </w:pPr>
    </w:p>
    <w:p w:rsidR="00283204" w:rsidRPr="00380E8D" w:rsidRDefault="00283204" w:rsidP="00283204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380E8D">
        <w:rPr>
          <w:rStyle w:val="af6"/>
          <w:rFonts w:ascii="Times New Roman" w:hAnsi="Times New Roman" w:cs="Times New Roman"/>
          <w:sz w:val="28"/>
          <w:szCs w:val="28"/>
          <w:lang w:val="ru-RU"/>
        </w:rPr>
        <w:t>Пример:</w:t>
      </w:r>
    </w:p>
    <w:p w:rsidR="00283204" w:rsidRPr="00380E8D" w:rsidRDefault="00283204" w:rsidP="00283204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380E8D">
        <w:rPr>
          <w:rStyle w:val="hljs-attr"/>
          <w:rFonts w:ascii="Times New Roman" w:eastAsiaTheme="majorEastAsia" w:hAnsi="Times New Roman" w:cs="Times New Roman"/>
          <w:sz w:val="28"/>
          <w:szCs w:val="28"/>
        </w:rPr>
        <w:lastRenderedPageBreak/>
        <w:t>stages</w:t>
      </w:r>
      <w:r w:rsidRPr="00380E8D">
        <w:rPr>
          <w:rStyle w:val="hljs-attr"/>
          <w:rFonts w:ascii="Times New Roman" w:eastAsiaTheme="majorEastAsia" w:hAnsi="Times New Roman" w:cs="Times New Roman"/>
          <w:sz w:val="28"/>
          <w:szCs w:val="28"/>
          <w:lang w:val="ru-RU"/>
        </w:rPr>
        <w:t>:</w:t>
      </w:r>
    </w:p>
    <w:p w:rsidR="00283204" w:rsidRPr="00380E8D" w:rsidRDefault="00283204" w:rsidP="00283204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 </w:t>
      </w:r>
      <w:r w:rsidRPr="00380E8D">
        <w:rPr>
          <w:rStyle w:val="hljs-bullet"/>
          <w:rFonts w:ascii="Times New Roman" w:eastAsiaTheme="majorEastAsia" w:hAnsi="Times New Roman" w:cs="Times New Roman"/>
          <w:sz w:val="28"/>
          <w:szCs w:val="28"/>
          <w:lang w:val="ru-RU"/>
        </w:rPr>
        <w:t>-</w:t>
      </w: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Pr="00380E8D">
        <w:rPr>
          <w:rStyle w:val="hljs-string"/>
          <w:rFonts w:ascii="Times New Roman" w:hAnsi="Times New Roman" w:cs="Times New Roman"/>
          <w:sz w:val="28"/>
          <w:szCs w:val="28"/>
        </w:rPr>
        <w:t>build</w:t>
      </w:r>
    </w:p>
    <w:p w:rsidR="00283204" w:rsidRPr="00380E8D" w:rsidRDefault="00283204" w:rsidP="00283204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 </w:t>
      </w:r>
      <w:r w:rsidRPr="00380E8D">
        <w:rPr>
          <w:rStyle w:val="hljs-bullet"/>
          <w:rFonts w:ascii="Times New Roman" w:eastAsiaTheme="majorEastAsia" w:hAnsi="Times New Roman" w:cs="Times New Roman"/>
          <w:sz w:val="28"/>
          <w:szCs w:val="28"/>
          <w:lang w:val="ru-RU"/>
        </w:rPr>
        <w:t>-</w:t>
      </w: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Pr="00380E8D">
        <w:rPr>
          <w:rStyle w:val="hljs-string"/>
          <w:rFonts w:ascii="Times New Roman" w:hAnsi="Times New Roman" w:cs="Times New Roman"/>
          <w:sz w:val="28"/>
          <w:szCs w:val="28"/>
        </w:rPr>
        <w:t>test</w:t>
      </w:r>
    </w:p>
    <w:p w:rsidR="00283204" w:rsidRPr="00380E8D" w:rsidRDefault="00283204" w:rsidP="00283204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 </w:t>
      </w:r>
      <w:r w:rsidRPr="00380E8D">
        <w:rPr>
          <w:rStyle w:val="hljs-bullet"/>
          <w:rFonts w:ascii="Times New Roman" w:eastAsiaTheme="majorEastAsia" w:hAnsi="Times New Roman" w:cs="Times New Roman"/>
          <w:sz w:val="28"/>
          <w:szCs w:val="28"/>
        </w:rPr>
        <w:t>-</w:t>
      </w: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380E8D">
        <w:rPr>
          <w:rStyle w:val="hljs-string"/>
          <w:rFonts w:ascii="Times New Roman" w:hAnsi="Times New Roman" w:cs="Times New Roman"/>
          <w:sz w:val="28"/>
          <w:szCs w:val="28"/>
        </w:rPr>
        <w:t>deploy</w:t>
      </w:r>
    </w:p>
    <w:p w:rsidR="00283204" w:rsidRPr="00380E8D" w:rsidRDefault="00283204" w:rsidP="00283204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</w:p>
    <w:p w:rsidR="00283204" w:rsidRPr="00380E8D" w:rsidRDefault="00283204" w:rsidP="00283204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380E8D">
        <w:rPr>
          <w:rStyle w:val="hljs-attr"/>
          <w:rFonts w:ascii="Times New Roman" w:eastAsiaTheme="majorEastAsia" w:hAnsi="Times New Roman" w:cs="Times New Roman"/>
          <w:sz w:val="28"/>
          <w:szCs w:val="28"/>
        </w:rPr>
        <w:t>build_job</w:t>
      </w:r>
      <w:proofErr w:type="spellEnd"/>
      <w:r w:rsidRPr="00380E8D">
        <w:rPr>
          <w:rStyle w:val="hljs-attr"/>
          <w:rFonts w:ascii="Times New Roman" w:eastAsiaTheme="majorEastAsia" w:hAnsi="Times New Roman" w:cs="Times New Roman"/>
          <w:sz w:val="28"/>
          <w:szCs w:val="28"/>
        </w:rPr>
        <w:t>:</w:t>
      </w:r>
    </w:p>
    <w:p w:rsidR="00283204" w:rsidRPr="00380E8D" w:rsidRDefault="00283204" w:rsidP="00283204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Pr="00380E8D">
        <w:rPr>
          <w:rStyle w:val="hljs-attr"/>
          <w:rFonts w:ascii="Times New Roman" w:eastAsiaTheme="majorEastAsia" w:hAnsi="Times New Roman" w:cs="Times New Roman"/>
          <w:sz w:val="28"/>
          <w:szCs w:val="28"/>
        </w:rPr>
        <w:t>stage:</w:t>
      </w: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380E8D">
        <w:rPr>
          <w:rStyle w:val="hljs-string"/>
          <w:rFonts w:ascii="Times New Roman" w:hAnsi="Times New Roman" w:cs="Times New Roman"/>
          <w:sz w:val="28"/>
          <w:szCs w:val="28"/>
        </w:rPr>
        <w:t>build</w:t>
      </w:r>
    </w:p>
    <w:p w:rsidR="00283204" w:rsidRPr="00380E8D" w:rsidRDefault="00283204" w:rsidP="00283204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Pr="00380E8D">
        <w:rPr>
          <w:rStyle w:val="hljs-attr"/>
          <w:rFonts w:ascii="Times New Roman" w:eastAsiaTheme="majorEastAsia" w:hAnsi="Times New Roman" w:cs="Times New Roman"/>
          <w:sz w:val="28"/>
          <w:szCs w:val="28"/>
        </w:rPr>
        <w:t>script:</w:t>
      </w:r>
    </w:p>
    <w:p w:rsidR="00283204" w:rsidRPr="00380E8D" w:rsidRDefault="00283204" w:rsidP="00283204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</w:t>
      </w:r>
      <w:r w:rsidRPr="00380E8D">
        <w:rPr>
          <w:rStyle w:val="hljs-bullet"/>
          <w:rFonts w:ascii="Times New Roman" w:eastAsiaTheme="majorEastAsia" w:hAnsi="Times New Roman" w:cs="Times New Roman"/>
          <w:sz w:val="28"/>
          <w:szCs w:val="28"/>
        </w:rPr>
        <w:t>-</w:t>
      </w: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380E8D">
        <w:rPr>
          <w:rStyle w:val="hljs-string"/>
          <w:rFonts w:ascii="Times New Roman" w:hAnsi="Times New Roman" w:cs="Times New Roman"/>
          <w:sz w:val="28"/>
          <w:szCs w:val="28"/>
        </w:rPr>
        <w:t>npm</w:t>
      </w:r>
      <w:proofErr w:type="spellEnd"/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380E8D">
        <w:rPr>
          <w:rStyle w:val="hljs-string"/>
          <w:rFonts w:ascii="Times New Roman" w:hAnsi="Times New Roman" w:cs="Times New Roman"/>
          <w:sz w:val="28"/>
          <w:szCs w:val="28"/>
        </w:rPr>
        <w:t>install</w:t>
      </w:r>
    </w:p>
    <w:p w:rsidR="00283204" w:rsidRPr="00380E8D" w:rsidRDefault="00283204" w:rsidP="00283204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</w:p>
    <w:p w:rsidR="00283204" w:rsidRPr="00380E8D" w:rsidRDefault="00283204" w:rsidP="00283204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380E8D">
        <w:rPr>
          <w:rStyle w:val="hljs-attr"/>
          <w:rFonts w:ascii="Times New Roman" w:eastAsiaTheme="majorEastAsia" w:hAnsi="Times New Roman" w:cs="Times New Roman"/>
          <w:sz w:val="28"/>
          <w:szCs w:val="28"/>
        </w:rPr>
        <w:t>test_job</w:t>
      </w:r>
      <w:proofErr w:type="spellEnd"/>
      <w:r w:rsidRPr="00380E8D">
        <w:rPr>
          <w:rStyle w:val="hljs-attr"/>
          <w:rFonts w:ascii="Times New Roman" w:eastAsiaTheme="majorEastAsia" w:hAnsi="Times New Roman" w:cs="Times New Roman"/>
          <w:sz w:val="28"/>
          <w:szCs w:val="28"/>
        </w:rPr>
        <w:t>:</w:t>
      </w:r>
    </w:p>
    <w:p w:rsidR="00283204" w:rsidRPr="00380E8D" w:rsidRDefault="00283204" w:rsidP="00283204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Pr="00380E8D">
        <w:rPr>
          <w:rStyle w:val="hljs-attr"/>
          <w:rFonts w:ascii="Times New Roman" w:eastAsiaTheme="majorEastAsia" w:hAnsi="Times New Roman" w:cs="Times New Roman"/>
          <w:sz w:val="28"/>
          <w:szCs w:val="28"/>
        </w:rPr>
        <w:t>stage:</w:t>
      </w: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380E8D">
        <w:rPr>
          <w:rStyle w:val="hljs-string"/>
          <w:rFonts w:ascii="Times New Roman" w:hAnsi="Times New Roman" w:cs="Times New Roman"/>
          <w:sz w:val="28"/>
          <w:szCs w:val="28"/>
        </w:rPr>
        <w:t>test</w:t>
      </w:r>
    </w:p>
    <w:p w:rsidR="00283204" w:rsidRPr="00380E8D" w:rsidRDefault="00283204" w:rsidP="00283204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Pr="00380E8D">
        <w:rPr>
          <w:rStyle w:val="hljs-attr"/>
          <w:rFonts w:ascii="Times New Roman" w:eastAsiaTheme="majorEastAsia" w:hAnsi="Times New Roman" w:cs="Times New Roman"/>
          <w:sz w:val="28"/>
          <w:szCs w:val="28"/>
        </w:rPr>
        <w:t>script:</w:t>
      </w:r>
    </w:p>
    <w:p w:rsidR="00283204" w:rsidRPr="00380E8D" w:rsidRDefault="00283204" w:rsidP="00283204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</w:t>
      </w:r>
      <w:r w:rsidRPr="00380E8D">
        <w:rPr>
          <w:rStyle w:val="hljs-bullet"/>
          <w:rFonts w:ascii="Times New Roman" w:eastAsiaTheme="majorEastAsia" w:hAnsi="Times New Roman" w:cs="Times New Roman"/>
          <w:sz w:val="28"/>
          <w:szCs w:val="28"/>
        </w:rPr>
        <w:t>-</w:t>
      </w: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380E8D">
        <w:rPr>
          <w:rStyle w:val="hljs-string"/>
          <w:rFonts w:ascii="Times New Roman" w:hAnsi="Times New Roman" w:cs="Times New Roman"/>
          <w:sz w:val="28"/>
          <w:szCs w:val="28"/>
        </w:rPr>
        <w:t>npm</w:t>
      </w:r>
      <w:proofErr w:type="spellEnd"/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380E8D">
        <w:rPr>
          <w:rStyle w:val="hljs-string"/>
          <w:rFonts w:ascii="Times New Roman" w:hAnsi="Times New Roman" w:cs="Times New Roman"/>
          <w:sz w:val="28"/>
          <w:szCs w:val="28"/>
        </w:rPr>
        <w:t>test</w:t>
      </w:r>
    </w:p>
    <w:p w:rsidR="00283204" w:rsidRPr="00380E8D" w:rsidRDefault="00283204" w:rsidP="00283204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</w:p>
    <w:p w:rsidR="00283204" w:rsidRPr="00380E8D" w:rsidRDefault="00283204" w:rsidP="00283204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380E8D">
        <w:rPr>
          <w:rStyle w:val="hljs-attr"/>
          <w:rFonts w:ascii="Times New Roman" w:eastAsiaTheme="majorEastAsia" w:hAnsi="Times New Roman" w:cs="Times New Roman"/>
          <w:sz w:val="28"/>
          <w:szCs w:val="28"/>
        </w:rPr>
        <w:t>deploy_job</w:t>
      </w:r>
      <w:proofErr w:type="spellEnd"/>
      <w:r w:rsidRPr="00380E8D">
        <w:rPr>
          <w:rStyle w:val="hljs-attr"/>
          <w:rFonts w:ascii="Times New Roman" w:eastAsiaTheme="majorEastAsia" w:hAnsi="Times New Roman" w:cs="Times New Roman"/>
          <w:sz w:val="28"/>
          <w:szCs w:val="28"/>
        </w:rPr>
        <w:t>:</w:t>
      </w:r>
    </w:p>
    <w:p w:rsidR="00283204" w:rsidRPr="00380E8D" w:rsidRDefault="00283204" w:rsidP="00283204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Pr="00380E8D">
        <w:rPr>
          <w:rStyle w:val="hljs-attr"/>
          <w:rFonts w:ascii="Times New Roman" w:eastAsiaTheme="majorEastAsia" w:hAnsi="Times New Roman" w:cs="Times New Roman"/>
          <w:sz w:val="28"/>
          <w:szCs w:val="28"/>
        </w:rPr>
        <w:t>stage:</w:t>
      </w: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380E8D">
        <w:rPr>
          <w:rStyle w:val="hljs-string"/>
          <w:rFonts w:ascii="Times New Roman" w:hAnsi="Times New Roman" w:cs="Times New Roman"/>
          <w:sz w:val="28"/>
          <w:szCs w:val="28"/>
        </w:rPr>
        <w:t>deploy</w:t>
      </w:r>
    </w:p>
    <w:p w:rsidR="00283204" w:rsidRPr="00380E8D" w:rsidRDefault="00283204" w:rsidP="00283204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Pr="00380E8D">
        <w:rPr>
          <w:rStyle w:val="hljs-attr"/>
          <w:rFonts w:ascii="Times New Roman" w:eastAsiaTheme="majorEastAsia" w:hAnsi="Times New Roman" w:cs="Times New Roman"/>
          <w:sz w:val="28"/>
          <w:szCs w:val="28"/>
        </w:rPr>
        <w:t>script:</w:t>
      </w:r>
    </w:p>
    <w:p w:rsidR="00283204" w:rsidRPr="00380E8D" w:rsidRDefault="00283204" w:rsidP="00283204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</w:t>
      </w:r>
      <w:r w:rsidRPr="00380E8D">
        <w:rPr>
          <w:rStyle w:val="hljs-bullet"/>
          <w:rFonts w:ascii="Times New Roman" w:eastAsiaTheme="majorEastAsia" w:hAnsi="Times New Roman" w:cs="Times New Roman"/>
          <w:sz w:val="28"/>
          <w:szCs w:val="28"/>
        </w:rPr>
        <w:t>-</w:t>
      </w: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380E8D">
        <w:rPr>
          <w:rStyle w:val="hljs-string"/>
          <w:rFonts w:ascii="Times New Roman" w:hAnsi="Times New Roman" w:cs="Times New Roman"/>
          <w:sz w:val="28"/>
          <w:szCs w:val="28"/>
        </w:rPr>
        <w:t>echo</w:t>
      </w: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380E8D">
        <w:rPr>
          <w:rStyle w:val="hljs-string"/>
          <w:rFonts w:ascii="Times New Roman" w:hAnsi="Times New Roman" w:cs="Times New Roman"/>
          <w:sz w:val="28"/>
          <w:szCs w:val="28"/>
        </w:rPr>
        <w:t>"Deploying..."</w:t>
      </w:r>
    </w:p>
    <w:p w:rsidR="00FE57F7" w:rsidRDefault="00FE57F7" w:rsidP="00283204">
      <w:pPr>
        <w:spacing w:before="100" w:beforeAutospacing="1" w:after="100" w:afterAutospacing="1"/>
        <w:rPr>
          <w:rStyle w:val="af6"/>
          <w:rFonts w:ascii="Times New Roman" w:hAnsi="Times New Roman" w:cs="Times New Roman"/>
          <w:sz w:val="28"/>
          <w:szCs w:val="28"/>
        </w:rPr>
      </w:pPr>
    </w:p>
    <w:p w:rsidR="00283204" w:rsidRPr="00380E8D" w:rsidRDefault="00283204" w:rsidP="00283204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380E8D">
        <w:rPr>
          <w:rStyle w:val="af6"/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380E8D">
        <w:rPr>
          <w:rStyle w:val="af6"/>
          <w:rFonts w:ascii="Times New Roman" w:hAnsi="Times New Roman" w:cs="Times New Roman"/>
          <w:sz w:val="28"/>
          <w:szCs w:val="28"/>
        </w:rPr>
        <w:t>:</w:t>
      </w:r>
    </w:p>
    <w:p w:rsidR="00283204" w:rsidRPr="00380E8D" w:rsidRDefault="00283204" w:rsidP="0028320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>stages</w:t>
      </w:r>
      <w:r w:rsidRPr="00380E8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этапы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пайплайна</w:t>
      </w:r>
      <w:proofErr w:type="spellEnd"/>
    </w:p>
    <w:p w:rsidR="00283204" w:rsidRPr="00380E8D" w:rsidRDefault="00283204" w:rsidP="0028320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>script</w:t>
      </w:r>
      <w:r w:rsidRPr="00380E8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команды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</w:p>
    <w:p w:rsidR="00283204" w:rsidRPr="00380E8D" w:rsidRDefault="00283204" w:rsidP="0028320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>before_script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>after_script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общие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команды</w:t>
      </w:r>
      <w:proofErr w:type="spellEnd"/>
    </w:p>
    <w:p w:rsidR="00283204" w:rsidRPr="00380E8D" w:rsidRDefault="00283204" w:rsidP="00283204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380E8D">
        <w:rPr>
          <w:rStyle w:val="af6"/>
          <w:rFonts w:ascii="Times New Roman" w:hAnsi="Times New Roman" w:cs="Times New Roman"/>
          <w:sz w:val="28"/>
          <w:szCs w:val="28"/>
        </w:rPr>
        <w:t>Тест</w:t>
      </w:r>
      <w:proofErr w:type="spellEnd"/>
      <w:r w:rsidRPr="00380E8D">
        <w:rPr>
          <w:rStyle w:val="af6"/>
          <w:rFonts w:ascii="Times New Roman" w:hAnsi="Times New Roman" w:cs="Times New Roman"/>
          <w:sz w:val="28"/>
          <w:szCs w:val="28"/>
        </w:rPr>
        <w:t>:</w:t>
      </w:r>
    </w:p>
    <w:p w:rsidR="00283204" w:rsidRPr="00380E8D" w:rsidRDefault="00283204" w:rsidP="0028320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Как называется файл конфигурации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0E8D">
        <w:rPr>
          <w:rFonts w:ascii="Times New Roman" w:hAnsi="Times New Roman" w:cs="Times New Roman"/>
          <w:sz w:val="28"/>
          <w:szCs w:val="28"/>
        </w:rPr>
        <w:t>CI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380E8D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380E8D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380E8D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gitlab-ci.yml</w:t>
      </w:r>
      <w:proofErr w:type="spellEnd"/>
    </w:p>
    <w:p w:rsidR="00283204" w:rsidRPr="00380E8D" w:rsidRDefault="00283204" w:rsidP="0028320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Назовите этапы </w:t>
      </w:r>
      <w:proofErr w:type="spellStart"/>
      <w:r w:rsidRPr="00380E8D">
        <w:rPr>
          <w:rFonts w:ascii="Times New Roman" w:hAnsi="Times New Roman" w:cs="Times New Roman"/>
          <w:sz w:val="28"/>
          <w:szCs w:val="28"/>
          <w:lang w:val="ru-RU"/>
        </w:rPr>
        <w:t>пайплайна</w:t>
      </w:r>
      <w:proofErr w:type="spellEnd"/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 (ключ):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80E8D">
        <w:rPr>
          <w:rStyle w:val="af6"/>
          <w:rFonts w:ascii="Times New Roman" w:hAnsi="Times New Roman" w:cs="Times New Roman"/>
          <w:sz w:val="28"/>
          <w:szCs w:val="28"/>
          <w:lang w:val="ru-RU"/>
        </w:rPr>
        <w:t>Ответ: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0E8D">
        <w:rPr>
          <w:rFonts w:ascii="Times New Roman" w:hAnsi="Times New Roman" w:cs="Times New Roman"/>
          <w:sz w:val="28"/>
          <w:szCs w:val="28"/>
        </w:rPr>
        <w:t>stages</w:t>
      </w:r>
    </w:p>
    <w:p w:rsidR="00283204" w:rsidRPr="00380E8D" w:rsidRDefault="00283204" w:rsidP="0028320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Где указывается код, который должен выполняться в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0E8D">
        <w:rPr>
          <w:rFonts w:ascii="Times New Roman" w:hAnsi="Times New Roman" w:cs="Times New Roman"/>
          <w:sz w:val="28"/>
          <w:szCs w:val="28"/>
        </w:rPr>
        <w:t>CI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380E8D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380E8D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380E8D">
        <w:rPr>
          <w:rFonts w:ascii="Times New Roman" w:hAnsi="Times New Roman" w:cs="Times New Roman"/>
          <w:sz w:val="28"/>
          <w:szCs w:val="28"/>
        </w:rPr>
        <w:t xml:space="preserve"> script</w:t>
      </w:r>
    </w:p>
    <w:p w:rsidR="00283204" w:rsidRPr="00380E8D" w:rsidRDefault="00283204" w:rsidP="00E265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83204" w:rsidRPr="00380E8D" w:rsidRDefault="00283204" w:rsidP="00283204">
      <w:pPr>
        <w:pStyle w:val="31"/>
        <w:rPr>
          <w:rFonts w:ascii="Times New Roman" w:hAnsi="Times New Roman" w:cs="Times New Roman"/>
          <w:sz w:val="28"/>
          <w:szCs w:val="28"/>
          <w:lang w:val="ru-RU"/>
        </w:rPr>
      </w:pPr>
      <w:r w:rsidRPr="00380E8D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Тема 4: </w:t>
      </w:r>
      <w:r w:rsidRPr="00380E8D">
        <w:rPr>
          <w:rStyle w:val="af6"/>
          <w:rFonts w:ascii="Times New Roman" w:hAnsi="Times New Roman" w:cs="Times New Roman"/>
          <w:b/>
          <w:bCs/>
          <w:sz w:val="28"/>
          <w:szCs w:val="28"/>
        </w:rPr>
        <w:t>Docker</w:t>
      </w:r>
      <w:r w:rsidRPr="00380E8D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автоматизация в </w:t>
      </w:r>
      <w:r w:rsidRPr="00380E8D">
        <w:rPr>
          <w:rStyle w:val="af6"/>
          <w:rFonts w:ascii="Times New Roman" w:hAnsi="Times New Roman" w:cs="Times New Roman"/>
          <w:b/>
          <w:bCs/>
          <w:sz w:val="28"/>
          <w:szCs w:val="28"/>
        </w:rPr>
        <w:t>CI</w:t>
      </w:r>
      <w:r w:rsidRPr="00380E8D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Pr="00380E8D">
        <w:rPr>
          <w:rStyle w:val="af6"/>
          <w:rFonts w:ascii="Times New Roman" w:hAnsi="Times New Roman" w:cs="Times New Roman"/>
          <w:b/>
          <w:bCs/>
          <w:sz w:val="28"/>
          <w:szCs w:val="28"/>
        </w:rPr>
        <w:t>CD</w:t>
      </w:r>
    </w:p>
    <w:p w:rsidR="00283204" w:rsidRPr="00380E8D" w:rsidRDefault="00FE57F7" w:rsidP="002832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283204" w:rsidRPr="00380E8D" w:rsidRDefault="00283204" w:rsidP="00283204">
      <w:pPr>
        <w:pStyle w:val="4"/>
        <w:rPr>
          <w:rFonts w:ascii="Times New Roman" w:hAnsi="Times New Roman" w:cs="Times New Roman"/>
          <w:sz w:val="28"/>
          <w:szCs w:val="28"/>
          <w:lang w:val="ru-RU"/>
        </w:rPr>
      </w:pPr>
      <w:r w:rsidRPr="00380E8D">
        <w:rPr>
          <w:rFonts w:ascii="Segoe UI Symbol" w:hAnsi="Segoe UI Symbol" w:cs="Segoe UI Symbol"/>
          <w:sz w:val="28"/>
          <w:szCs w:val="28"/>
        </w:rPr>
        <w:t>🔹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 Урок 1: </w:t>
      </w:r>
      <w:r w:rsidRPr="00380E8D">
        <w:rPr>
          <w:rFonts w:ascii="Times New Roman" w:hAnsi="Times New Roman" w:cs="Times New Roman"/>
          <w:sz w:val="28"/>
          <w:szCs w:val="28"/>
        </w:rPr>
        <w:t>Docker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 как часть </w:t>
      </w:r>
      <w:r w:rsidRPr="00380E8D">
        <w:rPr>
          <w:rFonts w:ascii="Times New Roman" w:hAnsi="Times New Roman" w:cs="Times New Roman"/>
          <w:sz w:val="28"/>
          <w:szCs w:val="28"/>
        </w:rPr>
        <w:t>CI</w:t>
      </w:r>
    </w:p>
    <w:p w:rsidR="00283204" w:rsidRPr="00380E8D" w:rsidRDefault="00283204" w:rsidP="00283204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380E8D">
        <w:rPr>
          <w:rStyle w:val="af6"/>
          <w:rFonts w:ascii="Times New Roman" w:hAnsi="Times New Roman" w:cs="Times New Roman"/>
          <w:sz w:val="28"/>
          <w:szCs w:val="28"/>
          <w:lang w:val="ru-RU"/>
        </w:rPr>
        <w:t>Теория:</w:t>
      </w:r>
    </w:p>
    <w:p w:rsidR="00283204" w:rsidRPr="00380E8D" w:rsidRDefault="00283204" w:rsidP="00283204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380E8D">
        <w:rPr>
          <w:rFonts w:ascii="Times New Roman" w:hAnsi="Times New Roman" w:cs="Times New Roman"/>
          <w:sz w:val="28"/>
          <w:szCs w:val="28"/>
        </w:rPr>
        <w:t>Docker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 — ключевой инструмент в </w:t>
      </w:r>
      <w:r w:rsidRPr="00380E8D">
        <w:rPr>
          <w:rFonts w:ascii="Times New Roman" w:hAnsi="Times New Roman" w:cs="Times New Roman"/>
          <w:sz w:val="28"/>
          <w:szCs w:val="28"/>
        </w:rPr>
        <w:t>CI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80E8D">
        <w:rPr>
          <w:rFonts w:ascii="Times New Roman" w:hAnsi="Times New Roman" w:cs="Times New Roman"/>
          <w:sz w:val="28"/>
          <w:szCs w:val="28"/>
        </w:rPr>
        <w:t>CD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>:</w:t>
      </w:r>
    </w:p>
    <w:p w:rsidR="00283204" w:rsidRPr="00380E8D" w:rsidRDefault="00283204" w:rsidP="0028320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Упаковать приложение с зависимостями в </w:t>
      </w:r>
      <w:r w:rsidRPr="00380E8D">
        <w:rPr>
          <w:rStyle w:val="af6"/>
          <w:rFonts w:ascii="Times New Roman" w:hAnsi="Times New Roman" w:cs="Times New Roman"/>
          <w:sz w:val="28"/>
          <w:szCs w:val="28"/>
          <w:lang w:val="ru-RU"/>
        </w:rPr>
        <w:t>контейнер</w:t>
      </w:r>
    </w:p>
    <w:p w:rsidR="00283204" w:rsidRPr="00380E8D" w:rsidRDefault="00283204" w:rsidP="0028320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0E8D">
        <w:rPr>
          <w:rFonts w:ascii="Times New Roman" w:hAnsi="Times New Roman" w:cs="Times New Roman"/>
          <w:sz w:val="28"/>
          <w:szCs w:val="28"/>
          <w:lang w:val="ru-RU"/>
        </w:rPr>
        <w:t>Гарантировать, что оно будет одинаково работать везде</w:t>
      </w:r>
    </w:p>
    <w:p w:rsidR="00FE57F7" w:rsidRDefault="00FE57F7" w:rsidP="00283204">
      <w:pPr>
        <w:spacing w:before="100" w:beforeAutospacing="1" w:after="100" w:afterAutospacing="1"/>
        <w:rPr>
          <w:rStyle w:val="af6"/>
          <w:rFonts w:ascii="Times New Roman" w:hAnsi="Times New Roman" w:cs="Times New Roman"/>
          <w:sz w:val="28"/>
          <w:szCs w:val="28"/>
        </w:rPr>
      </w:pPr>
    </w:p>
    <w:p w:rsidR="00283204" w:rsidRPr="00380E8D" w:rsidRDefault="00283204" w:rsidP="00283204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80E8D">
        <w:rPr>
          <w:rStyle w:val="af6"/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 описывает, как собрать контейнер.</w:t>
      </w:r>
    </w:p>
    <w:p w:rsidR="00FE57F7" w:rsidRDefault="00FE57F7" w:rsidP="00283204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</w:p>
    <w:p w:rsidR="00283204" w:rsidRPr="00380E8D" w:rsidRDefault="00283204" w:rsidP="00283204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380E8D">
        <w:rPr>
          <w:rFonts w:ascii="Times New Roman" w:hAnsi="Times New Roman" w:cs="Times New Roman"/>
          <w:sz w:val="28"/>
          <w:szCs w:val="28"/>
          <w:lang w:val="ru-RU"/>
        </w:rPr>
        <w:t>Пример:</w:t>
      </w:r>
    </w:p>
    <w:p w:rsidR="00283204" w:rsidRPr="00380E8D" w:rsidRDefault="00283204" w:rsidP="00283204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>FROM</w:t>
      </w: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>node</w:t>
      </w: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>:18</w:t>
      </w:r>
    </w:p>
    <w:p w:rsidR="00283204" w:rsidRPr="00380E8D" w:rsidRDefault="00283204" w:rsidP="00283204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>WORKDIR /app</w:t>
      </w:r>
    </w:p>
    <w:p w:rsidR="00283204" w:rsidRPr="00380E8D" w:rsidRDefault="00283204" w:rsidP="00283204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proofErr w:type="gramStart"/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>COPY .</w:t>
      </w:r>
      <w:proofErr w:type="gramEnd"/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.</w:t>
      </w:r>
    </w:p>
    <w:p w:rsidR="00283204" w:rsidRPr="00380E8D" w:rsidRDefault="00283204" w:rsidP="00283204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RUN </w:t>
      </w:r>
      <w:proofErr w:type="spellStart"/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>npm</w:t>
      </w:r>
      <w:proofErr w:type="spellEnd"/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install</w:t>
      </w:r>
    </w:p>
    <w:p w:rsidR="00283204" w:rsidRPr="00380E8D" w:rsidRDefault="00283204" w:rsidP="00283204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>CMD</w:t>
      </w: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["</w:t>
      </w:r>
      <w:proofErr w:type="spellStart"/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>npm</w:t>
      </w:r>
      <w:proofErr w:type="spellEnd"/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>", "</w:t>
      </w: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>start</w:t>
      </w:r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>"]</w:t>
      </w:r>
    </w:p>
    <w:p w:rsidR="00FE57F7" w:rsidRDefault="00FE57F7" w:rsidP="00283204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</w:p>
    <w:p w:rsidR="00283204" w:rsidRPr="00380E8D" w:rsidRDefault="00283204" w:rsidP="00283204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380E8D">
        <w:rPr>
          <w:rFonts w:ascii="Times New Roman" w:hAnsi="Times New Roman" w:cs="Times New Roman"/>
          <w:sz w:val="28"/>
          <w:szCs w:val="28"/>
          <w:lang w:val="ru-RU"/>
        </w:rPr>
        <w:t>Контейнер используется:</w:t>
      </w:r>
    </w:p>
    <w:p w:rsidR="00283204" w:rsidRPr="00380E8D" w:rsidRDefault="00283204" w:rsidP="0028320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80E8D">
        <w:rPr>
          <w:rFonts w:ascii="Times New Roman" w:hAnsi="Times New Roman" w:cs="Times New Roman"/>
          <w:sz w:val="28"/>
          <w:szCs w:val="28"/>
        </w:rPr>
        <w:t>В GitHub Actions</w:t>
      </w:r>
    </w:p>
    <w:p w:rsidR="00283204" w:rsidRPr="00380E8D" w:rsidRDefault="00283204" w:rsidP="0028320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80E8D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 xml:space="preserve"> CI</w:t>
      </w:r>
    </w:p>
    <w:p w:rsidR="00283204" w:rsidRPr="00380E8D" w:rsidRDefault="00283204" w:rsidP="0028320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80E8D">
        <w:rPr>
          <w:rFonts w:ascii="Times New Roman" w:hAnsi="Times New Roman" w:cs="Times New Roman"/>
          <w:sz w:val="28"/>
          <w:szCs w:val="28"/>
        </w:rPr>
        <w:t>В Jenkins</w:t>
      </w:r>
    </w:p>
    <w:p w:rsidR="00283204" w:rsidRPr="00380E8D" w:rsidRDefault="00283204" w:rsidP="00283204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380E8D">
        <w:rPr>
          <w:rStyle w:val="af6"/>
          <w:rFonts w:ascii="Times New Roman" w:hAnsi="Times New Roman" w:cs="Times New Roman"/>
          <w:sz w:val="28"/>
          <w:szCs w:val="28"/>
        </w:rPr>
        <w:t>Тест</w:t>
      </w:r>
      <w:proofErr w:type="spellEnd"/>
      <w:r w:rsidRPr="00380E8D">
        <w:rPr>
          <w:rStyle w:val="af6"/>
          <w:rFonts w:ascii="Times New Roman" w:hAnsi="Times New Roman" w:cs="Times New Roman"/>
          <w:sz w:val="28"/>
          <w:szCs w:val="28"/>
        </w:rPr>
        <w:t>:</w:t>
      </w:r>
    </w:p>
    <w:p w:rsidR="00283204" w:rsidRPr="00380E8D" w:rsidRDefault="00283204" w:rsidP="0028320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Что описывает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380E8D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80E8D">
        <w:rPr>
          <w:rStyle w:val="af6"/>
          <w:rFonts w:ascii="Times New Roman" w:hAnsi="Times New Roman" w:cs="Times New Roman"/>
          <w:sz w:val="28"/>
          <w:szCs w:val="28"/>
          <w:lang w:val="ru-RU"/>
        </w:rPr>
        <w:t>Ответ: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 Как собрать контейнер</w:t>
      </w:r>
    </w:p>
    <w:p w:rsidR="00283204" w:rsidRPr="00380E8D" w:rsidRDefault="00283204" w:rsidP="0028320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80E8D">
        <w:rPr>
          <w:rFonts w:ascii="Times New Roman" w:hAnsi="Times New Roman" w:cs="Times New Roman"/>
          <w:sz w:val="28"/>
          <w:szCs w:val="28"/>
          <w:lang w:val="ru-RU"/>
        </w:rPr>
        <w:t>Какой командой запускают сборку контейнера?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380E8D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380E8D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380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 xml:space="preserve"> build</w:t>
      </w:r>
    </w:p>
    <w:p w:rsidR="00283204" w:rsidRPr="00380E8D" w:rsidRDefault="00283204" w:rsidP="0028320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80E8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Почему контейнеры удобны для </w:t>
      </w:r>
      <w:r w:rsidRPr="00380E8D">
        <w:rPr>
          <w:rFonts w:ascii="Times New Roman" w:hAnsi="Times New Roman" w:cs="Times New Roman"/>
          <w:sz w:val="28"/>
          <w:szCs w:val="28"/>
        </w:rPr>
        <w:t>CI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380E8D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380E8D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380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Идентичность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окружения</w:t>
      </w:r>
      <w:proofErr w:type="spellEnd"/>
    </w:p>
    <w:p w:rsidR="00283204" w:rsidRPr="00380E8D" w:rsidRDefault="00FE57F7" w:rsidP="0028320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2" style="width:0;height:1.5pt" o:hralign="center" o:hrstd="t" o:hr="t" fillcolor="#a0a0a0" stroked="f"/>
        </w:pict>
      </w:r>
    </w:p>
    <w:p w:rsidR="00283204" w:rsidRPr="00380E8D" w:rsidRDefault="00283204" w:rsidP="00283204">
      <w:pPr>
        <w:pStyle w:val="4"/>
        <w:rPr>
          <w:rFonts w:ascii="Times New Roman" w:hAnsi="Times New Roman" w:cs="Times New Roman"/>
          <w:sz w:val="28"/>
          <w:szCs w:val="28"/>
          <w:lang w:val="ru-RU"/>
        </w:rPr>
      </w:pPr>
      <w:r w:rsidRPr="00380E8D">
        <w:rPr>
          <w:rFonts w:ascii="Segoe UI Symbol" w:hAnsi="Segoe UI Symbol" w:cs="Segoe UI Symbol"/>
          <w:sz w:val="28"/>
          <w:szCs w:val="28"/>
        </w:rPr>
        <w:t>🔹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 Урок 2: Автоматизация сборки и </w:t>
      </w:r>
      <w:proofErr w:type="spellStart"/>
      <w:r w:rsidRPr="00380E8D">
        <w:rPr>
          <w:rFonts w:ascii="Times New Roman" w:hAnsi="Times New Roman" w:cs="Times New Roman"/>
          <w:sz w:val="28"/>
          <w:szCs w:val="28"/>
          <w:lang w:val="ru-RU"/>
        </w:rPr>
        <w:t>деплоя</w:t>
      </w:r>
      <w:proofErr w:type="spellEnd"/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0E8D">
        <w:rPr>
          <w:rFonts w:ascii="Times New Roman" w:hAnsi="Times New Roman" w:cs="Times New Roman"/>
          <w:sz w:val="28"/>
          <w:szCs w:val="28"/>
        </w:rPr>
        <w:t>Docker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>-контейнеров</w:t>
      </w:r>
    </w:p>
    <w:p w:rsidR="00283204" w:rsidRPr="00380E8D" w:rsidRDefault="00283204" w:rsidP="00283204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380E8D">
        <w:rPr>
          <w:rStyle w:val="af6"/>
          <w:rFonts w:ascii="Times New Roman" w:hAnsi="Times New Roman" w:cs="Times New Roman"/>
          <w:sz w:val="28"/>
          <w:szCs w:val="28"/>
          <w:lang w:val="ru-RU"/>
        </w:rPr>
        <w:t>Теория:</w:t>
      </w:r>
    </w:p>
    <w:p w:rsidR="00283204" w:rsidRPr="00380E8D" w:rsidRDefault="00283204" w:rsidP="00283204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380E8D">
        <w:rPr>
          <w:rFonts w:ascii="Times New Roman" w:hAnsi="Times New Roman" w:cs="Times New Roman"/>
          <w:sz w:val="28"/>
          <w:szCs w:val="28"/>
        </w:rPr>
        <w:t>CI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 можно автоматически:</w:t>
      </w:r>
    </w:p>
    <w:p w:rsidR="00283204" w:rsidRPr="00380E8D" w:rsidRDefault="00283204" w:rsidP="0028320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80E8D">
        <w:rPr>
          <w:rFonts w:ascii="Times New Roman" w:hAnsi="Times New Roman" w:cs="Times New Roman"/>
          <w:sz w:val="28"/>
          <w:szCs w:val="28"/>
        </w:rPr>
        <w:t>Собрать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контейнер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>:</w:t>
      </w:r>
    </w:p>
    <w:p w:rsidR="00283204" w:rsidRPr="00380E8D" w:rsidRDefault="00283204" w:rsidP="00283204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>docker</w:t>
      </w:r>
      <w:proofErr w:type="spellEnd"/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build -t </w:t>
      </w:r>
      <w:proofErr w:type="spellStart"/>
      <w:proofErr w:type="gramStart"/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>myapp</w:t>
      </w:r>
      <w:proofErr w:type="spellEnd"/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.</w:t>
      </w:r>
      <w:proofErr w:type="gramEnd"/>
    </w:p>
    <w:p w:rsidR="00283204" w:rsidRPr="00380E8D" w:rsidRDefault="00283204" w:rsidP="0028320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80E8D">
        <w:rPr>
          <w:rFonts w:ascii="Times New Roman" w:hAnsi="Times New Roman" w:cs="Times New Roman"/>
          <w:sz w:val="28"/>
          <w:szCs w:val="28"/>
        </w:rPr>
        <w:t>Отправить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 xml:space="preserve"> в Docker Hub:</w:t>
      </w:r>
    </w:p>
    <w:p w:rsidR="00283204" w:rsidRPr="00380E8D" w:rsidRDefault="00283204" w:rsidP="00283204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>docker</w:t>
      </w:r>
      <w:proofErr w:type="spellEnd"/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tag </w:t>
      </w:r>
      <w:proofErr w:type="spellStart"/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>myapp</w:t>
      </w:r>
      <w:proofErr w:type="spellEnd"/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username/</w:t>
      </w:r>
      <w:proofErr w:type="spellStart"/>
      <w:proofErr w:type="gramStart"/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>myapp:latest</w:t>
      </w:r>
      <w:proofErr w:type="spellEnd"/>
      <w:proofErr w:type="gramEnd"/>
    </w:p>
    <w:p w:rsidR="00283204" w:rsidRPr="00380E8D" w:rsidRDefault="00283204" w:rsidP="00283204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>docker</w:t>
      </w:r>
      <w:proofErr w:type="spellEnd"/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push username/</w:t>
      </w:r>
      <w:proofErr w:type="spellStart"/>
      <w:proofErr w:type="gramStart"/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>myapp:latest</w:t>
      </w:r>
      <w:proofErr w:type="spellEnd"/>
      <w:proofErr w:type="gramEnd"/>
    </w:p>
    <w:p w:rsidR="00283204" w:rsidRPr="00380E8D" w:rsidRDefault="00283204" w:rsidP="0028320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80E8D">
        <w:rPr>
          <w:rFonts w:ascii="Times New Roman" w:hAnsi="Times New Roman" w:cs="Times New Roman"/>
          <w:sz w:val="28"/>
          <w:szCs w:val="28"/>
        </w:rPr>
        <w:t>Задеплоить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сервер</w:t>
      </w:r>
      <w:proofErr w:type="spellEnd"/>
      <w:r w:rsidRPr="00380E8D">
        <w:rPr>
          <w:rFonts w:ascii="Times New Roman" w:hAnsi="Times New Roman" w:cs="Times New Roman"/>
          <w:sz w:val="28"/>
          <w:szCs w:val="28"/>
        </w:rPr>
        <w:t>:</w:t>
      </w:r>
    </w:p>
    <w:p w:rsidR="00283204" w:rsidRPr="00380E8D" w:rsidRDefault="00283204" w:rsidP="00283204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>docker</w:t>
      </w:r>
      <w:proofErr w:type="spellEnd"/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run -d -p 80:3000 username/</w:t>
      </w:r>
      <w:proofErr w:type="spellStart"/>
      <w:r w:rsidRPr="00380E8D">
        <w:rPr>
          <w:rStyle w:val="HTML"/>
          <w:rFonts w:ascii="Times New Roman" w:eastAsiaTheme="majorEastAsia" w:hAnsi="Times New Roman" w:cs="Times New Roman"/>
          <w:sz w:val="28"/>
          <w:szCs w:val="28"/>
        </w:rPr>
        <w:t>myapp</w:t>
      </w:r>
      <w:proofErr w:type="spellEnd"/>
    </w:p>
    <w:p w:rsidR="00283204" w:rsidRPr="00380E8D" w:rsidRDefault="00283204" w:rsidP="00283204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Все эти шаги можно автоматизировать в </w:t>
      </w:r>
      <w:r w:rsidRPr="00380E8D">
        <w:rPr>
          <w:rFonts w:ascii="Times New Roman" w:hAnsi="Times New Roman" w:cs="Times New Roman"/>
          <w:sz w:val="28"/>
          <w:szCs w:val="28"/>
        </w:rPr>
        <w:t>GitHub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0E8D">
        <w:rPr>
          <w:rFonts w:ascii="Times New Roman" w:hAnsi="Times New Roman" w:cs="Times New Roman"/>
          <w:sz w:val="28"/>
          <w:szCs w:val="28"/>
        </w:rPr>
        <w:t>Actions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0E8D">
        <w:rPr>
          <w:rFonts w:ascii="Times New Roman" w:hAnsi="Times New Roman" w:cs="Times New Roman"/>
          <w:sz w:val="28"/>
          <w:szCs w:val="28"/>
        </w:rPr>
        <w:t>CI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83204" w:rsidRPr="00380E8D" w:rsidRDefault="00283204" w:rsidP="00283204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380E8D">
        <w:rPr>
          <w:rStyle w:val="af6"/>
          <w:rFonts w:ascii="Times New Roman" w:hAnsi="Times New Roman" w:cs="Times New Roman"/>
          <w:sz w:val="28"/>
          <w:szCs w:val="28"/>
        </w:rPr>
        <w:t>Тест</w:t>
      </w:r>
      <w:proofErr w:type="spellEnd"/>
      <w:r w:rsidRPr="00380E8D">
        <w:rPr>
          <w:rStyle w:val="af6"/>
          <w:rFonts w:ascii="Times New Roman" w:hAnsi="Times New Roman" w:cs="Times New Roman"/>
          <w:sz w:val="28"/>
          <w:szCs w:val="28"/>
        </w:rPr>
        <w:t>:</w:t>
      </w:r>
    </w:p>
    <w:p w:rsidR="00283204" w:rsidRPr="00380E8D" w:rsidRDefault="00283204" w:rsidP="0028320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Команда для отправки контейнера в </w:t>
      </w:r>
      <w:r w:rsidRPr="00380E8D">
        <w:rPr>
          <w:rFonts w:ascii="Times New Roman" w:hAnsi="Times New Roman" w:cs="Times New Roman"/>
          <w:sz w:val="28"/>
          <w:szCs w:val="28"/>
        </w:rPr>
        <w:t>Docker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0E8D">
        <w:rPr>
          <w:rFonts w:ascii="Times New Roman" w:hAnsi="Times New Roman" w:cs="Times New Roman"/>
          <w:sz w:val="28"/>
          <w:szCs w:val="28"/>
        </w:rPr>
        <w:t>Hub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80E8D">
        <w:rPr>
          <w:rStyle w:val="af6"/>
          <w:rFonts w:ascii="Times New Roman" w:hAnsi="Times New Roman" w:cs="Times New Roman"/>
          <w:sz w:val="28"/>
          <w:szCs w:val="28"/>
          <w:lang w:val="ru-RU"/>
        </w:rPr>
        <w:t>Ответ: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80E8D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0E8D">
        <w:rPr>
          <w:rFonts w:ascii="Times New Roman" w:hAnsi="Times New Roman" w:cs="Times New Roman"/>
          <w:sz w:val="28"/>
          <w:szCs w:val="28"/>
        </w:rPr>
        <w:t>push</w:t>
      </w:r>
    </w:p>
    <w:p w:rsidR="00283204" w:rsidRPr="00380E8D" w:rsidRDefault="00283204" w:rsidP="0028320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Какой </w:t>
      </w:r>
      <w:r w:rsidRPr="00380E8D">
        <w:rPr>
          <w:rFonts w:ascii="Times New Roman" w:hAnsi="Times New Roman" w:cs="Times New Roman"/>
          <w:sz w:val="28"/>
          <w:szCs w:val="28"/>
        </w:rPr>
        <w:t>CI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 инструмент может собирать и пушить </w:t>
      </w:r>
      <w:r w:rsidRPr="00380E8D">
        <w:rPr>
          <w:rFonts w:ascii="Times New Roman" w:hAnsi="Times New Roman" w:cs="Times New Roman"/>
          <w:sz w:val="28"/>
          <w:szCs w:val="28"/>
        </w:rPr>
        <w:t>Docker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380E8D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380E8D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380E8D">
        <w:rPr>
          <w:rFonts w:ascii="Times New Roman" w:hAnsi="Times New Roman" w:cs="Times New Roman"/>
          <w:sz w:val="28"/>
          <w:szCs w:val="28"/>
        </w:rPr>
        <w:t xml:space="preserve"> GitHub Actions</w:t>
      </w:r>
    </w:p>
    <w:p w:rsidR="00283204" w:rsidRPr="00380E8D" w:rsidRDefault="00283204" w:rsidP="0028320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80E8D">
        <w:rPr>
          <w:rFonts w:ascii="Times New Roman" w:hAnsi="Times New Roman" w:cs="Times New Roman"/>
          <w:sz w:val="28"/>
          <w:szCs w:val="28"/>
          <w:lang w:val="ru-RU"/>
        </w:rPr>
        <w:t xml:space="preserve">Какой порт обычно используется для </w:t>
      </w:r>
      <w:r w:rsidRPr="00380E8D">
        <w:rPr>
          <w:rFonts w:ascii="Times New Roman" w:hAnsi="Times New Roman" w:cs="Times New Roman"/>
          <w:sz w:val="28"/>
          <w:szCs w:val="28"/>
        </w:rPr>
        <w:t>HTTP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380E8D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380E8D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380E8D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380E8D">
        <w:rPr>
          <w:rFonts w:ascii="Times New Roman" w:hAnsi="Times New Roman" w:cs="Times New Roman"/>
          <w:sz w:val="28"/>
          <w:szCs w:val="28"/>
        </w:rPr>
        <w:t xml:space="preserve"> 80</w:t>
      </w:r>
    </w:p>
    <w:p w:rsidR="00283204" w:rsidRPr="00380E8D" w:rsidRDefault="00283204" w:rsidP="00E26526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283204" w:rsidRPr="00380E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6C7E87"/>
    <w:multiLevelType w:val="multilevel"/>
    <w:tmpl w:val="90AC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B85631"/>
    <w:multiLevelType w:val="multilevel"/>
    <w:tmpl w:val="BBA8B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B41B5"/>
    <w:multiLevelType w:val="multilevel"/>
    <w:tmpl w:val="1416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D52EE1"/>
    <w:multiLevelType w:val="multilevel"/>
    <w:tmpl w:val="6F84B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7254B3"/>
    <w:multiLevelType w:val="multilevel"/>
    <w:tmpl w:val="249CBC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B424F8"/>
    <w:multiLevelType w:val="multilevel"/>
    <w:tmpl w:val="FC6EA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011801"/>
    <w:multiLevelType w:val="multilevel"/>
    <w:tmpl w:val="2852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582A63"/>
    <w:multiLevelType w:val="multilevel"/>
    <w:tmpl w:val="9D28A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1C63EB"/>
    <w:multiLevelType w:val="multilevel"/>
    <w:tmpl w:val="10C8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58404C"/>
    <w:multiLevelType w:val="multilevel"/>
    <w:tmpl w:val="C658D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EA32E3"/>
    <w:multiLevelType w:val="multilevel"/>
    <w:tmpl w:val="C114C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470191"/>
    <w:multiLevelType w:val="multilevel"/>
    <w:tmpl w:val="AA1C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8838EB"/>
    <w:multiLevelType w:val="multilevel"/>
    <w:tmpl w:val="A256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4D1234"/>
    <w:multiLevelType w:val="multilevel"/>
    <w:tmpl w:val="3334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E914C0"/>
    <w:multiLevelType w:val="multilevel"/>
    <w:tmpl w:val="868C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BB1749"/>
    <w:multiLevelType w:val="multilevel"/>
    <w:tmpl w:val="09C2C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7E401B"/>
    <w:multiLevelType w:val="multilevel"/>
    <w:tmpl w:val="036C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CC252F"/>
    <w:multiLevelType w:val="multilevel"/>
    <w:tmpl w:val="4B86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CF561E"/>
    <w:multiLevelType w:val="multilevel"/>
    <w:tmpl w:val="F19C9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3D3AF4"/>
    <w:multiLevelType w:val="multilevel"/>
    <w:tmpl w:val="AE466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F5162B"/>
    <w:multiLevelType w:val="multilevel"/>
    <w:tmpl w:val="56461A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A61BFC"/>
    <w:multiLevelType w:val="multilevel"/>
    <w:tmpl w:val="948E8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EF49CA"/>
    <w:multiLevelType w:val="multilevel"/>
    <w:tmpl w:val="33E8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D555A4"/>
    <w:multiLevelType w:val="multilevel"/>
    <w:tmpl w:val="589C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2F7DE0"/>
    <w:multiLevelType w:val="multilevel"/>
    <w:tmpl w:val="772C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687E42"/>
    <w:multiLevelType w:val="multilevel"/>
    <w:tmpl w:val="03E4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28"/>
  </w:num>
  <w:num w:numId="8">
    <w:abstractNumId w:val="27"/>
  </w:num>
  <w:num w:numId="9">
    <w:abstractNumId w:val="21"/>
  </w:num>
  <w:num w:numId="10">
    <w:abstractNumId w:val="30"/>
  </w:num>
  <w:num w:numId="11">
    <w:abstractNumId w:val="9"/>
  </w:num>
  <w:num w:numId="12">
    <w:abstractNumId w:val="31"/>
  </w:num>
  <w:num w:numId="13">
    <w:abstractNumId w:val="17"/>
  </w:num>
  <w:num w:numId="14">
    <w:abstractNumId w:val="22"/>
  </w:num>
  <w:num w:numId="15">
    <w:abstractNumId w:val="29"/>
  </w:num>
  <w:num w:numId="16">
    <w:abstractNumId w:val="11"/>
  </w:num>
  <w:num w:numId="17">
    <w:abstractNumId w:val="14"/>
  </w:num>
  <w:num w:numId="18">
    <w:abstractNumId w:val="24"/>
  </w:num>
  <w:num w:numId="19">
    <w:abstractNumId w:val="19"/>
  </w:num>
  <w:num w:numId="20">
    <w:abstractNumId w:val="13"/>
  </w:num>
  <w:num w:numId="21">
    <w:abstractNumId w:val="8"/>
  </w:num>
  <w:num w:numId="22">
    <w:abstractNumId w:val="18"/>
  </w:num>
  <w:num w:numId="23">
    <w:abstractNumId w:val="25"/>
  </w:num>
  <w:num w:numId="24">
    <w:abstractNumId w:val="7"/>
  </w:num>
  <w:num w:numId="25">
    <w:abstractNumId w:val="26"/>
  </w:num>
  <w:num w:numId="26">
    <w:abstractNumId w:val="10"/>
  </w:num>
  <w:num w:numId="27">
    <w:abstractNumId w:val="6"/>
  </w:num>
  <w:num w:numId="28">
    <w:abstractNumId w:val="12"/>
  </w:num>
  <w:num w:numId="29">
    <w:abstractNumId w:val="15"/>
  </w:num>
  <w:num w:numId="30">
    <w:abstractNumId w:val="23"/>
  </w:num>
  <w:num w:numId="31">
    <w:abstractNumId w:val="20"/>
  </w:num>
  <w:num w:numId="32">
    <w:abstractNumId w:val="1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17F67"/>
    <w:rsid w:val="00283204"/>
    <w:rsid w:val="0029639D"/>
    <w:rsid w:val="00326F90"/>
    <w:rsid w:val="00380E8D"/>
    <w:rsid w:val="00AA1D8D"/>
    <w:rsid w:val="00B47730"/>
    <w:rsid w:val="00CB0664"/>
    <w:rsid w:val="00E26526"/>
    <w:rsid w:val="00EA5AE3"/>
    <w:rsid w:val="00FC693F"/>
    <w:rsid w:val="00FE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FE77E5"/>
  <w14:defaultImageDpi w14:val="300"/>
  <w15:docId w15:val="{7126A367-F773-4F6C-9B9A-D7FA50AE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">
    <w:name w:val="HTML Code"/>
    <w:basedOn w:val="a2"/>
    <w:uiPriority w:val="99"/>
    <w:semiHidden/>
    <w:unhideWhenUsed/>
    <w:rsid w:val="00E2652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E26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E2652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2"/>
    <w:rsid w:val="00E26526"/>
  </w:style>
  <w:style w:type="character" w:customStyle="1" w:styleId="hljs-builtin">
    <w:name w:val="hljs-built_in"/>
    <w:basedOn w:val="a2"/>
    <w:rsid w:val="00E26526"/>
  </w:style>
  <w:style w:type="character" w:customStyle="1" w:styleId="hljs-attr">
    <w:name w:val="hljs-attr"/>
    <w:basedOn w:val="a2"/>
    <w:rsid w:val="00283204"/>
  </w:style>
  <w:style w:type="character" w:customStyle="1" w:styleId="hljs-string">
    <w:name w:val="hljs-string"/>
    <w:basedOn w:val="a2"/>
    <w:rsid w:val="00283204"/>
  </w:style>
  <w:style w:type="character" w:customStyle="1" w:styleId="hljs-bullet">
    <w:name w:val="hljs-bullet"/>
    <w:basedOn w:val="a2"/>
    <w:rsid w:val="00283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8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5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5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3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1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4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0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5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4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1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8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5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6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7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0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0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48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7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9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50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0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5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0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8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6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2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7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3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36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0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5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1A3461-3E8F-4E93-A384-12F2ECE5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728</Words>
  <Characters>4150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4869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AdminPC</cp:lastModifiedBy>
  <cp:revision>5</cp:revision>
  <dcterms:created xsi:type="dcterms:W3CDTF">2025-05-05T22:19:00Z</dcterms:created>
  <dcterms:modified xsi:type="dcterms:W3CDTF">2025-05-06T22:53:00Z</dcterms:modified>
  <cp:category/>
</cp:coreProperties>
</file>