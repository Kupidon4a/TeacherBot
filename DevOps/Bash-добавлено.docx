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EF" w:rsidRPr="00B60818" w:rsidRDefault="004177EF" w:rsidP="00B60818">
      <w:pPr>
        <w:pStyle w:val="3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Тема 1: </w:t>
      </w:r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Основы </w:t>
      </w:r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>Bash</w:t>
      </w:r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работа с терминалом</w:t>
      </w:r>
    </w:p>
    <w:p w:rsidR="004177EF" w:rsidRPr="00B60818" w:rsidRDefault="00566EF3" w:rsidP="004177EF">
      <w:pPr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177EF" w:rsidRPr="00B60818" w:rsidRDefault="004177EF" w:rsidP="004177EF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Урок 1: Что такое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и зачем он нужен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4177EF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60818">
        <w:rPr>
          <w:rFonts w:ascii="Times New Roman" w:hAnsi="Times New Roman" w:cs="Times New Roman"/>
          <w:sz w:val="28"/>
          <w:szCs w:val="28"/>
        </w:rPr>
        <w:t>Bourne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Fonts w:ascii="Times New Roman" w:hAnsi="Times New Roman" w:cs="Times New Roman"/>
          <w:sz w:val="28"/>
          <w:szCs w:val="28"/>
        </w:rPr>
        <w:t>Again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) — это одна из самых популярных оболочек командной строки в операционных системах на базе </w:t>
      </w:r>
      <w:r w:rsidRPr="00B60818">
        <w:rPr>
          <w:rFonts w:ascii="Times New Roman" w:hAnsi="Times New Roman" w:cs="Times New Roman"/>
          <w:sz w:val="28"/>
          <w:szCs w:val="28"/>
        </w:rPr>
        <w:t>Linux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. Это средство взаимодействия пользователя с операционной системой. Через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можно управлять файлами, запускать программы, автоматизировать задачи и создавать скрипты.</w:t>
      </w:r>
    </w:p>
    <w:p w:rsidR="00AF60F8" w:rsidRPr="00B60818" w:rsidRDefault="00AF60F8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Bash:</w:t>
      </w:r>
    </w:p>
    <w:p w:rsidR="004177EF" w:rsidRPr="00B60818" w:rsidRDefault="004177EF" w:rsidP="00417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Простота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изучении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сценариев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(scripts);</w:t>
      </w:r>
    </w:p>
    <w:p w:rsidR="004177EF" w:rsidRPr="00B60818" w:rsidRDefault="004177EF" w:rsidP="00417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автоматизации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повседневных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Универсальность: доступен во всех дистрибутивах </w:t>
      </w:r>
      <w:r w:rsidRPr="00B60818">
        <w:rPr>
          <w:rFonts w:ascii="Times New Roman" w:hAnsi="Times New Roman" w:cs="Times New Roman"/>
          <w:sz w:val="28"/>
          <w:szCs w:val="28"/>
        </w:rPr>
        <w:t>Linux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60F8" w:rsidRDefault="00AF60F8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Примеры задач, которые удобно автоматизировать с помощью </w:t>
      </w:r>
      <w:r w:rsidRPr="00B60818">
        <w:rPr>
          <w:rFonts w:ascii="Times New Roman" w:hAnsi="Times New Roman" w:cs="Times New Roman"/>
          <w:sz w:val="28"/>
          <w:szCs w:val="28"/>
        </w:rPr>
        <w:t>Bash:</w:t>
      </w:r>
    </w:p>
    <w:p w:rsidR="004177EF" w:rsidRPr="00B60818" w:rsidRDefault="004177EF" w:rsidP="00417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Очистка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Архивирование и резервное копирование данных;</w:t>
      </w:r>
    </w:p>
    <w:p w:rsidR="004177EF" w:rsidRPr="00B60818" w:rsidRDefault="004177EF" w:rsidP="00417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Массовое переименование или перемещение файлов;</w:t>
      </w:r>
    </w:p>
    <w:p w:rsidR="004177EF" w:rsidRPr="00B60818" w:rsidRDefault="004177EF" w:rsidP="00417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служб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.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="00AF60F8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болочка командной строки</w:t>
      </w:r>
    </w:p>
    <w:p w:rsidR="004177EF" w:rsidRPr="00B60818" w:rsidRDefault="004177EF" w:rsidP="004177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Назовите одну из основных задач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AF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0F8">
        <w:rPr>
          <w:rFonts w:ascii="Times New Roman" w:hAnsi="Times New Roman" w:cs="Times New Roman"/>
          <w:sz w:val="28"/>
          <w:szCs w:val="28"/>
        </w:rPr>
        <w:t>а</w:t>
      </w:r>
      <w:r w:rsidRPr="00B60818">
        <w:rPr>
          <w:rFonts w:ascii="Times New Roman" w:hAnsi="Times New Roman" w:cs="Times New Roman"/>
          <w:sz w:val="28"/>
          <w:szCs w:val="28"/>
        </w:rPr>
        <w:t>втоматизация</w:t>
      </w:r>
      <w:proofErr w:type="spellEnd"/>
    </w:p>
    <w:p w:rsidR="004177EF" w:rsidRPr="00B60818" w:rsidRDefault="004177EF" w:rsidP="004177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Какой тип файлов пишется на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AF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0F8">
        <w:rPr>
          <w:rFonts w:ascii="Times New Roman" w:hAnsi="Times New Roman" w:cs="Times New Roman"/>
          <w:sz w:val="28"/>
          <w:szCs w:val="28"/>
        </w:rPr>
        <w:t>c</w:t>
      </w:r>
      <w:r w:rsidRPr="00B60818">
        <w:rPr>
          <w:rFonts w:ascii="Times New Roman" w:hAnsi="Times New Roman" w:cs="Times New Roman"/>
          <w:sz w:val="28"/>
          <w:szCs w:val="28"/>
        </w:rPr>
        <w:t>крипты</w:t>
      </w:r>
      <w:proofErr w:type="spellEnd"/>
    </w:p>
    <w:p w:rsidR="004177EF" w:rsidRPr="00B60818" w:rsidRDefault="00566EF3" w:rsidP="00417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177EF" w:rsidRPr="00B60818" w:rsidRDefault="004177EF" w:rsidP="004177EF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Урок 2: Основные команды и синтаксис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Работа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основана на использовании </w:t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команд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аргументов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.</w:t>
      </w:r>
    </w:p>
    <w:p w:rsidR="00AF60F8" w:rsidRDefault="00AF60F8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базовых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команд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pwd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показать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текущий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ls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— список файлов и папок;</w:t>
      </w:r>
    </w:p>
    <w:p w:rsidR="004177EF" w:rsidRPr="00B60818" w:rsidRDefault="004177EF" w:rsidP="00417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cd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— переход в другую директорию;</w:t>
      </w:r>
    </w:p>
    <w:p w:rsidR="004177EF" w:rsidRPr="00B60818" w:rsidRDefault="004177EF" w:rsidP="00417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mkdir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папку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— удалить файл или папку;</w:t>
      </w:r>
    </w:p>
    <w:p w:rsidR="004177EF" w:rsidRPr="00B60818" w:rsidRDefault="004177EF" w:rsidP="00417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man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— открыть справку по команде.</w:t>
      </w:r>
    </w:p>
    <w:p w:rsidR="00AF60F8" w:rsidRDefault="00AF60F8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Bash:</w:t>
      </w:r>
    </w:p>
    <w:p w:rsidR="004177EF" w:rsidRPr="00B60818" w:rsidRDefault="004177EF" w:rsidP="004177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Команды пишутся в одну строку;</w:t>
      </w:r>
    </w:p>
    <w:p w:rsidR="004177EF" w:rsidRPr="00B60818" w:rsidRDefault="004177EF" w:rsidP="004177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Можно объединять команды с </w:t>
      </w:r>
      <w:proofErr w:type="gramStart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помощью 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proofErr w:type="gram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&amp;&amp;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177EF" w:rsidRPr="00B60818" w:rsidRDefault="004177EF" w:rsidP="004177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Комментарии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начинаются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#</w:t>
      </w:r>
      <w:r w:rsidRPr="00B60818">
        <w:rPr>
          <w:rFonts w:ascii="Times New Roman" w:hAnsi="Times New Roman" w:cs="Times New Roman"/>
          <w:sz w:val="28"/>
          <w:szCs w:val="28"/>
        </w:rPr>
        <w:t>.</w:t>
      </w:r>
    </w:p>
    <w:p w:rsidR="00AF60F8" w:rsidRDefault="00AF60F8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4177EF" w:rsidRPr="00AF60F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AF60F8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4177EF" w:rsidRPr="00AF60F8" w:rsidRDefault="004177EF" w:rsidP="004177EF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cd</w:t>
      </w:r>
      <w:r w:rsidRPr="00AF60F8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B60818">
        <w:rPr>
          <w:rStyle w:val="HTML"/>
          <w:rFonts w:ascii="Times New Roman" w:hAnsi="Times New Roman" w:cs="Times New Roman"/>
          <w:sz w:val="28"/>
          <w:szCs w:val="28"/>
        </w:rPr>
        <w:t>home</w:t>
      </w:r>
      <w:r w:rsidRPr="00AF60F8">
        <w:rPr>
          <w:rStyle w:val="HTML"/>
          <w:rFonts w:ascii="Times New Roman" w:hAnsi="Times New Roman" w:cs="Times New Roman"/>
          <w:sz w:val="28"/>
          <w:szCs w:val="28"/>
          <w:lang w:val="ru-RU"/>
        </w:rPr>
        <w:t>/</w:t>
      </w:r>
      <w:r w:rsidRPr="00B60818">
        <w:rPr>
          <w:rStyle w:val="HTML"/>
          <w:rFonts w:ascii="Times New Roman" w:hAnsi="Times New Roman" w:cs="Times New Roman"/>
          <w:sz w:val="28"/>
          <w:szCs w:val="28"/>
        </w:rPr>
        <w:t>user</w:t>
      </w:r>
      <w:r w:rsidRPr="00AF60F8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&amp;&amp;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ls</w:t>
      </w:r>
      <w:r w:rsidRPr="00AF60F8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60818">
        <w:rPr>
          <w:rStyle w:val="HTML"/>
          <w:rFonts w:ascii="Times New Roman" w:hAnsi="Times New Roman" w:cs="Times New Roman"/>
          <w:sz w:val="28"/>
          <w:szCs w:val="28"/>
        </w:rPr>
        <w:t>l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Эта строка сначала перейдёт в каталог 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home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user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, а если это успешно — выведет список файлов.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Команда для показа текущей директории: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pwd</w:t>
      </w:r>
      <w:proofErr w:type="spellEnd"/>
    </w:p>
    <w:p w:rsidR="004177EF" w:rsidRPr="00B60818" w:rsidRDefault="004177EF" w:rsidP="004177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Чем отделяются комментарии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#</w:t>
      </w:r>
    </w:p>
    <w:p w:rsidR="004177EF" w:rsidRPr="00B60818" w:rsidRDefault="004177EF" w:rsidP="004177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Какая команда используется для просмотра содержимого папки?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inorEastAsia" w:hAnsi="Times New Roman" w:cs="Times New Roman"/>
          <w:sz w:val="28"/>
          <w:szCs w:val="28"/>
        </w:rPr>
        <w:t>ls</w:t>
      </w:r>
    </w:p>
    <w:p w:rsidR="00F34ECC" w:rsidRPr="00B60818" w:rsidRDefault="00F34ECC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F45797" w:rsidRDefault="00F45797" w:rsidP="004177EF">
      <w:pPr>
        <w:rPr>
          <w:rFonts w:ascii="Times New Roman" w:hAnsi="Times New Roman" w:cs="Times New Roman"/>
          <w:sz w:val="28"/>
          <w:szCs w:val="28"/>
        </w:rPr>
      </w:pPr>
    </w:p>
    <w:p w:rsidR="00F45797" w:rsidRDefault="00F45797" w:rsidP="004177EF">
      <w:pPr>
        <w:rPr>
          <w:rFonts w:ascii="Times New Roman" w:hAnsi="Times New Roman" w:cs="Times New Roman"/>
          <w:sz w:val="28"/>
          <w:szCs w:val="28"/>
        </w:rPr>
      </w:pPr>
    </w:p>
    <w:p w:rsidR="00F45797" w:rsidRDefault="00F45797" w:rsidP="004177EF">
      <w:pPr>
        <w:rPr>
          <w:rFonts w:ascii="Times New Roman" w:hAnsi="Times New Roman" w:cs="Times New Roman"/>
          <w:sz w:val="28"/>
          <w:szCs w:val="28"/>
        </w:rPr>
      </w:pPr>
    </w:p>
    <w:p w:rsidR="00F45797" w:rsidRDefault="00F45797" w:rsidP="004177EF">
      <w:pPr>
        <w:rPr>
          <w:rFonts w:ascii="Times New Roman" w:hAnsi="Times New Roman" w:cs="Times New Roman"/>
          <w:sz w:val="28"/>
          <w:szCs w:val="28"/>
        </w:rPr>
      </w:pPr>
    </w:p>
    <w:p w:rsidR="00F45797" w:rsidRDefault="00F45797" w:rsidP="004177EF">
      <w:pPr>
        <w:rPr>
          <w:rFonts w:ascii="Times New Roman" w:hAnsi="Times New Roman" w:cs="Times New Roman"/>
          <w:sz w:val="28"/>
          <w:szCs w:val="28"/>
        </w:rPr>
      </w:pPr>
    </w:p>
    <w:p w:rsidR="00566EF3" w:rsidRDefault="00566EF3" w:rsidP="004177EF">
      <w:pPr>
        <w:rPr>
          <w:rFonts w:ascii="Times New Roman" w:hAnsi="Times New Roman" w:cs="Times New Roman"/>
          <w:sz w:val="28"/>
          <w:szCs w:val="28"/>
        </w:rPr>
      </w:pPr>
    </w:p>
    <w:p w:rsidR="00F45797" w:rsidRPr="00B60818" w:rsidRDefault="00F45797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B60818">
      <w:pPr>
        <w:pStyle w:val="3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Тема</w:t>
      </w:r>
      <w:proofErr w:type="spellEnd"/>
      <w:r w:rsidRPr="00B60818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2: </w:t>
      </w:r>
      <w:proofErr w:type="spellStart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>Переменные</w:t>
      </w:r>
      <w:proofErr w:type="spellEnd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>операторы</w:t>
      </w:r>
      <w:proofErr w:type="spellEnd"/>
    </w:p>
    <w:p w:rsidR="004177EF" w:rsidRPr="00B60818" w:rsidRDefault="00566EF3" w:rsidP="004177EF">
      <w:pPr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177EF" w:rsidRPr="00B60818" w:rsidRDefault="004177EF" w:rsidP="004177EF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Урок 1: Переменные и типы данных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4177EF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хранить значения для последующего использования. Переменные </w:t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не имеют строгой типизации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, то есть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 все как строки (по умолчанию).</w:t>
      </w:r>
    </w:p>
    <w:p w:rsidR="00B4421F" w:rsidRPr="00B60818" w:rsidRDefault="00B4421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Создание переменной: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=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  <w:lang w:val="ru-RU"/>
        </w:rPr>
        <w:t>"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Ivan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  <w:lang w:val="ru-RU"/>
        </w:rPr>
        <w:t>"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AGE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=25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Пробелы вокруг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=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запрещены!</w:t>
      </w:r>
    </w:p>
    <w:p w:rsidR="00B4421F" w:rsidRDefault="00B4421F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Доступ к значению переменной: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ljs-variable"/>
          <w:rFonts w:ascii="Times New Roman" w:hAnsi="Times New Roman" w:cs="Times New Roman"/>
          <w:sz w:val="28"/>
          <w:szCs w:val="28"/>
          <w:lang w:val="ru-RU"/>
        </w:rPr>
        <w:t>$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NAME</w:t>
      </w:r>
    </w:p>
    <w:p w:rsidR="00B4421F" w:rsidRDefault="00B4421F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Типы значений:</w:t>
      </w:r>
    </w:p>
    <w:p w:rsidR="004177EF" w:rsidRPr="00B60818" w:rsidRDefault="004177EF" w:rsidP="004177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,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"hello"</w:t>
      </w:r>
      <w:r w:rsidRPr="00B60818">
        <w:rPr>
          <w:rFonts w:ascii="Times New Roman" w:hAnsi="Times New Roman" w:cs="Times New Roman"/>
          <w:sz w:val="28"/>
          <w:szCs w:val="28"/>
        </w:rPr>
        <w:t>);</w:t>
      </w:r>
    </w:p>
    <w:p w:rsidR="004177EF" w:rsidRPr="00B60818" w:rsidRDefault="004177EF" w:rsidP="004177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арифметике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);</w:t>
      </w:r>
    </w:p>
    <w:p w:rsidR="004177EF" w:rsidRPr="00B60818" w:rsidRDefault="004177EF" w:rsidP="004177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списки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массивы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).</w:t>
      </w:r>
    </w:p>
    <w:p w:rsidR="00B4421F" w:rsidRDefault="00B4421F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Специальные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$0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$1</w:t>
      </w:r>
      <w:r w:rsidRPr="00B60818">
        <w:rPr>
          <w:rFonts w:ascii="Times New Roman" w:hAnsi="Times New Roman" w:cs="Times New Roman"/>
          <w:sz w:val="28"/>
          <w:szCs w:val="28"/>
        </w:rPr>
        <w:t xml:space="preserve">,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$2</w:t>
      </w:r>
      <w:r w:rsidRPr="00B60818">
        <w:rPr>
          <w:rFonts w:ascii="Times New Roman" w:hAnsi="Times New Roman" w:cs="Times New Roman"/>
          <w:sz w:val="28"/>
          <w:szCs w:val="28"/>
        </w:rPr>
        <w:t xml:space="preserve"> ...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позиционные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аргументы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$#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аргументов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$?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предыдущей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.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Как обратиться к значению переменной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AGE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</w:t>
      </w:r>
      <w:r w:rsidR="00204F6B">
        <w:rPr>
          <w:rStyle w:val="HTML"/>
          <w:rFonts w:ascii="Times New Roman" w:eastAsiaTheme="majorEastAsia" w:hAnsi="Times New Roman" w:cs="Times New Roman"/>
          <w:sz w:val="28"/>
          <w:szCs w:val="28"/>
        </w:rPr>
        <w:t>age</w:t>
      </w:r>
    </w:p>
    <w:p w:rsidR="004177EF" w:rsidRPr="00B60818" w:rsidRDefault="004177EF" w:rsidP="004177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Какой символ используется для получения значения переменной?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</w:t>
      </w:r>
    </w:p>
    <w:p w:rsidR="004177EF" w:rsidRPr="00B60818" w:rsidRDefault="004177EF" w:rsidP="004177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Можно ли использовать пробелы при создании переменной (например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x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= 5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)?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204F6B">
        <w:rPr>
          <w:rFonts w:ascii="Times New Roman" w:hAnsi="Times New Roman" w:cs="Times New Roman"/>
          <w:sz w:val="28"/>
          <w:szCs w:val="28"/>
        </w:rPr>
        <w:t xml:space="preserve"> </w:t>
      </w:r>
      <w:r w:rsidR="00204F6B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ет</w:t>
      </w:r>
      <w:proofErr w:type="spellEnd"/>
    </w:p>
    <w:p w:rsidR="004177EF" w:rsidRPr="00B60818" w:rsidRDefault="00566EF3" w:rsidP="00417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4177EF" w:rsidRPr="00B60818" w:rsidRDefault="004177EF" w:rsidP="004177EF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Урок 2: Арифметические и логические операторы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простые </w:t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арифметические операции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$((</w:t>
      </w:r>
      <w:r w:rsidRPr="00B60818">
        <w:rPr>
          <w:rStyle w:val="hljs-number"/>
          <w:rFonts w:ascii="Times New Roman" w:eastAsiaTheme="majorEastAsia" w:hAnsi="Times New Roman" w:cs="Times New Roman"/>
          <w:sz w:val="28"/>
          <w:szCs w:val="28"/>
          <w:lang w:val="ru-RU"/>
        </w:rPr>
        <w:t>5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+ </w:t>
      </w:r>
      <w:r w:rsidRPr="00B60818">
        <w:rPr>
          <w:rStyle w:val="hljs-number"/>
          <w:rFonts w:ascii="Times New Roman" w:eastAsiaTheme="majorEastAsia" w:hAnsi="Times New Roman" w:cs="Times New Roman"/>
          <w:sz w:val="28"/>
          <w:szCs w:val="28"/>
          <w:lang w:val="ru-RU"/>
        </w:rPr>
        <w:t>3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))   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</w:t>
      </w:r>
      <w:r w:rsidRPr="00B60818">
        <w:rPr>
          <w:rStyle w:val="hljs-comment"/>
          <w:rFonts w:ascii="Times New Roman" w:hAnsi="Times New Roman" w:cs="Times New Roman"/>
          <w:sz w:val="28"/>
          <w:szCs w:val="28"/>
          <w:lang w:val="ru-RU"/>
        </w:rPr>
        <w:t># 8</w:t>
      </w:r>
    </w:p>
    <w:p w:rsidR="00204F6B" w:rsidRDefault="00204F6B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Арифметические операторы:</w:t>
      </w:r>
    </w:p>
    <w:p w:rsidR="004177EF" w:rsidRPr="00B60818" w:rsidRDefault="004177EF" w:rsidP="004177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+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сложение</w:t>
      </w:r>
      <w:proofErr w:type="spellEnd"/>
    </w:p>
    <w:p w:rsidR="004177EF" w:rsidRPr="00B60818" w:rsidRDefault="004177EF" w:rsidP="004177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-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вычитание</w:t>
      </w:r>
      <w:proofErr w:type="spellEnd"/>
    </w:p>
    <w:p w:rsidR="004177EF" w:rsidRPr="00B60818" w:rsidRDefault="004177EF" w:rsidP="004177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*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умножение</w:t>
      </w:r>
      <w:proofErr w:type="spellEnd"/>
    </w:p>
    <w:p w:rsidR="004177EF" w:rsidRPr="00B60818" w:rsidRDefault="004177EF" w:rsidP="004177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деление</w:t>
      </w:r>
      <w:proofErr w:type="spellEnd"/>
    </w:p>
    <w:p w:rsidR="004177EF" w:rsidRPr="00B60818" w:rsidRDefault="004177EF" w:rsidP="004177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%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остаток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деления</w:t>
      </w:r>
      <w:proofErr w:type="spellEnd"/>
    </w:p>
    <w:p w:rsidR="00204F6B" w:rsidRDefault="00204F6B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4177EF" w:rsidRPr="00204F6B" w:rsidRDefault="004177EF" w:rsidP="00566E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:</w:t>
      </w:r>
    </w:p>
    <w:p w:rsidR="004177EF" w:rsidRPr="00204F6B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a</w:t>
      </w:r>
      <w:r w:rsidRPr="00204F6B">
        <w:rPr>
          <w:rStyle w:val="HTML"/>
          <w:rFonts w:ascii="Times New Roman" w:eastAsiaTheme="majorEastAsia" w:hAnsi="Times New Roman" w:cs="Times New Roman"/>
          <w:sz w:val="28"/>
          <w:szCs w:val="28"/>
        </w:rPr>
        <w:t>=10</w:t>
      </w:r>
    </w:p>
    <w:p w:rsidR="004177EF" w:rsidRPr="00204F6B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b</w:t>
      </w:r>
      <w:r w:rsidRPr="00204F6B">
        <w:rPr>
          <w:rStyle w:val="HTML"/>
          <w:rFonts w:ascii="Times New Roman" w:eastAsiaTheme="majorEastAsia" w:hAnsi="Times New Roman" w:cs="Times New Roman"/>
          <w:sz w:val="28"/>
          <w:szCs w:val="28"/>
        </w:rPr>
        <w:t>=3</w:t>
      </w:r>
    </w:p>
    <w:p w:rsidR="004177EF" w:rsidRPr="00204F6B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sum</w:t>
      </w:r>
      <w:r w:rsidRPr="00204F6B">
        <w:rPr>
          <w:rStyle w:val="HTML"/>
          <w:rFonts w:ascii="Times New Roman" w:eastAsiaTheme="majorEastAsia" w:hAnsi="Times New Roman" w:cs="Times New Roman"/>
          <w:sz w:val="28"/>
          <w:szCs w:val="28"/>
        </w:rPr>
        <w:t>=$((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a</w:t>
      </w:r>
      <w:r w:rsidRPr="00204F6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+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b</w:t>
      </w:r>
      <w:r w:rsidRPr="00204F6B">
        <w:rPr>
          <w:rStyle w:val="HTML"/>
          <w:rFonts w:ascii="Times New Roman" w:eastAsiaTheme="majorEastAsia" w:hAnsi="Times New Roman" w:cs="Times New Roman"/>
          <w:sz w:val="28"/>
          <w:szCs w:val="28"/>
        </w:rPr>
        <w:t>))</w:t>
      </w:r>
    </w:p>
    <w:p w:rsidR="004177EF" w:rsidRPr="00204F6B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lastRenderedPageBreak/>
        <w:t>echo</w:t>
      </w:r>
      <w:r w:rsidRPr="00204F6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04F6B">
        <w:rPr>
          <w:rStyle w:val="hljs-variable"/>
          <w:rFonts w:ascii="Times New Roman" w:hAnsi="Times New Roman" w:cs="Times New Roman"/>
          <w:sz w:val="28"/>
          <w:szCs w:val="28"/>
        </w:rPr>
        <w:t>$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sum</w:t>
      </w:r>
    </w:p>
    <w:p w:rsidR="00204F6B" w:rsidRDefault="00204F6B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Логические операторы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используются в условных конструкциях:</w:t>
      </w:r>
    </w:p>
    <w:p w:rsidR="004177EF" w:rsidRPr="00B60818" w:rsidRDefault="004177EF" w:rsidP="00417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-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eq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равно</w:t>
      </w:r>
      <w:proofErr w:type="spellEnd"/>
    </w:p>
    <w:p w:rsidR="004177EF" w:rsidRPr="00B60818" w:rsidRDefault="004177EF" w:rsidP="00417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-ne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равно</w:t>
      </w:r>
      <w:proofErr w:type="spellEnd"/>
    </w:p>
    <w:p w:rsidR="004177EF" w:rsidRPr="00B60818" w:rsidRDefault="004177EF" w:rsidP="00417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lt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le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— меньше / меньше или равно</w:t>
      </w:r>
    </w:p>
    <w:p w:rsidR="004177EF" w:rsidRPr="00B60818" w:rsidRDefault="004177EF" w:rsidP="00417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gt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ge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— больше / больше или равно</w:t>
      </w:r>
    </w:p>
    <w:p w:rsidR="00204F6B" w:rsidRDefault="00204F6B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566EF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if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[ 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  <w:lang w:val="ru-RU"/>
        </w:rPr>
        <w:t>"</w:t>
      </w:r>
      <w:r w:rsidRPr="00B60818">
        <w:rPr>
          <w:rStyle w:val="hljs-variable"/>
          <w:rFonts w:ascii="Times New Roman" w:hAnsi="Times New Roman" w:cs="Times New Roman"/>
          <w:sz w:val="28"/>
          <w:szCs w:val="28"/>
          <w:lang w:val="ru-RU"/>
        </w:rPr>
        <w:t>$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a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" -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gt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  <w:lang w:val="ru-RU"/>
        </w:rPr>
        <w:t>"</w:t>
      </w:r>
      <w:r w:rsidRPr="00B60818">
        <w:rPr>
          <w:rStyle w:val="hljs-variable"/>
          <w:rFonts w:ascii="Times New Roman" w:hAnsi="Times New Roman" w:cs="Times New Roman"/>
          <w:sz w:val="28"/>
          <w:szCs w:val="28"/>
          <w:lang w:val="ru-RU"/>
        </w:rPr>
        <w:t>$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b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" ]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;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then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  <w:lang w:val="ru-RU"/>
        </w:rPr>
        <w:t>"</w:t>
      </w:r>
      <w:r w:rsidRPr="00B60818">
        <w:rPr>
          <w:rStyle w:val="hljs-variable"/>
          <w:rFonts w:ascii="Times New Roman" w:hAnsi="Times New Roman" w:cs="Times New Roman"/>
          <w:sz w:val="28"/>
          <w:szCs w:val="28"/>
          <w:lang w:val="ru-RU"/>
        </w:rPr>
        <w:t>$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a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больше </w:t>
      </w:r>
      <w:r w:rsidRPr="00B60818">
        <w:rPr>
          <w:rStyle w:val="hljs-variable"/>
          <w:rFonts w:ascii="Times New Roman" w:hAnsi="Times New Roman" w:cs="Times New Roman"/>
          <w:sz w:val="28"/>
          <w:szCs w:val="28"/>
          <w:lang w:val="ru-RU"/>
        </w:rPr>
        <w:t>$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b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"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fi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Какой символ используется для арифметики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="00204F6B">
        <w:rPr>
          <w:rStyle w:val="HTML"/>
          <w:rFonts w:ascii="Times New Roman" w:eastAsiaTheme="majorEastAsia" w:hAnsi="Times New Roman" w:cs="Times New Roman"/>
          <w:sz w:val="28"/>
          <w:szCs w:val="28"/>
        </w:rPr>
        <w:t>$</w:t>
      </w:r>
    </w:p>
    <w:p w:rsidR="004177EF" w:rsidRPr="00B60818" w:rsidRDefault="004177EF" w:rsidP="004177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Напишите оператор, который проверяет, что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x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больше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y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gt</w:t>
      </w:r>
      <w:proofErr w:type="spellEnd"/>
    </w:p>
    <w:p w:rsidR="004177EF" w:rsidRPr="00B60818" w:rsidRDefault="004177EF" w:rsidP="004177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вернёт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echo $((10 % 3))</w:t>
      </w:r>
      <w:r w:rsidRPr="00B60818">
        <w:rPr>
          <w:rFonts w:ascii="Times New Roman" w:hAnsi="Times New Roman" w:cs="Times New Roman"/>
          <w:sz w:val="28"/>
          <w:szCs w:val="28"/>
        </w:rPr>
        <w:t>?</w:t>
      </w:r>
      <w:r w:rsidRPr="00B608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1</w:t>
      </w: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</w:rPr>
      </w:pPr>
    </w:p>
    <w:p w:rsidR="00566EF3" w:rsidRDefault="00566EF3" w:rsidP="00B60818">
      <w:pPr>
        <w:pStyle w:val="31"/>
        <w:jc w:val="center"/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177EF" w:rsidRPr="00B60818" w:rsidRDefault="004177EF" w:rsidP="00B60818">
      <w:pPr>
        <w:pStyle w:val="3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>Тема</w:t>
      </w:r>
      <w:proofErr w:type="spellEnd"/>
      <w:r w:rsidRPr="00B60818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3: </w:t>
      </w:r>
      <w:proofErr w:type="spellStart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>Управляющие</w:t>
      </w:r>
      <w:proofErr w:type="spellEnd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>конструкции</w:t>
      </w:r>
      <w:proofErr w:type="spellEnd"/>
    </w:p>
    <w:p w:rsidR="004177EF" w:rsidRPr="00B60818" w:rsidRDefault="00566EF3" w:rsidP="004177EF">
      <w:pPr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4177EF" w:rsidRPr="00B60818" w:rsidRDefault="004177EF" w:rsidP="004177EF">
      <w:pPr>
        <w:pStyle w:val="3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Урок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: if, else,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elif</w:t>
      </w:r>
      <w:proofErr w:type="spellEnd"/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Условные конструкции позволяют выполнять различные действия в зависимости от условий. Основной блок: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if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[ 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условие ]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;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then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команды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spellStart"/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elif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[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другое_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условие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]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;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then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другие_команды</w:t>
      </w:r>
      <w:proofErr w:type="spellEnd"/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else</w:t>
      </w:r>
    </w:p>
    <w:p w:rsidR="00204F6B" w:rsidRDefault="00204F6B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альтернативные_команды</w:t>
      </w:r>
      <w:proofErr w:type="spellEnd"/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fi</w:t>
      </w:r>
    </w:p>
    <w:p w:rsidR="00204F6B" w:rsidRDefault="00204F6B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204F6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Примеры условий: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if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[ 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  <w:lang w:val="ru-RU"/>
        </w:rPr>
        <w:t>"</w:t>
      </w:r>
      <w:r w:rsidRPr="00B60818">
        <w:rPr>
          <w:rStyle w:val="hljs-variable"/>
          <w:rFonts w:ascii="Times New Roman" w:hAnsi="Times New Roman" w:cs="Times New Roman"/>
          <w:sz w:val="28"/>
          <w:szCs w:val="28"/>
          <w:lang w:val="ru-RU"/>
        </w:rPr>
        <w:t>$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AGE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" -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ge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18 ]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;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then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  <w:lang w:val="ru-RU"/>
        </w:rPr>
        <w:t>"Доступ разрешен"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else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  <w:lang w:val="ru-RU"/>
        </w:rPr>
        <w:t>"Доступ запрещен"</w:t>
      </w:r>
    </w:p>
    <w:p w:rsidR="004177EF" w:rsidRDefault="004177EF" w:rsidP="004177EF">
      <w:pPr>
        <w:pStyle w:val="HTML0"/>
        <w:rPr>
          <w:rStyle w:val="hljs-keyword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fi</w:t>
      </w:r>
    </w:p>
    <w:p w:rsidR="00204F6B" w:rsidRPr="00B60818" w:rsidRDefault="00204F6B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Обратите внимание:</w:t>
      </w:r>
    </w:p>
    <w:p w:rsidR="004177EF" w:rsidRPr="00B60818" w:rsidRDefault="004177EF" w:rsidP="004177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Квадратные скобки 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[ ]</w:t>
      </w:r>
      <w:proofErr w:type="gram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обязательны (или можно использовать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[[ ]]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4177EF" w:rsidRPr="00B60818" w:rsidRDefault="004177EF" w:rsidP="004177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Не забывайте ставить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then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if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177EF" w:rsidRPr="00B60818" w:rsidRDefault="004177EF" w:rsidP="004177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завершается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fi</w:t>
      </w:r>
      <w:r w:rsidRPr="00B60818">
        <w:rPr>
          <w:rFonts w:ascii="Times New Roman" w:hAnsi="Times New Roman" w:cs="Times New Roman"/>
          <w:sz w:val="28"/>
          <w:szCs w:val="28"/>
        </w:rPr>
        <w:t>.</w:t>
      </w:r>
    </w:p>
    <w:p w:rsidR="00204F6B" w:rsidRDefault="00204F6B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lastRenderedPageBreak/>
        <w:t>Часто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используемые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проверки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-z "$VAR"</w:t>
      </w:r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пуста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n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"$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VAR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"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— переменная не пуста;</w:t>
      </w:r>
    </w:p>
    <w:p w:rsidR="004177EF" w:rsidRPr="00B60818" w:rsidRDefault="004177EF" w:rsidP="004177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file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txt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— файл существует;</w:t>
      </w:r>
    </w:p>
    <w:p w:rsidR="004177EF" w:rsidRPr="00B60818" w:rsidRDefault="004177EF" w:rsidP="004177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-d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папка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.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Как заканчивается блок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if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fi</w:t>
      </w:r>
    </w:p>
    <w:p w:rsidR="004177EF" w:rsidRPr="00B60818" w:rsidRDefault="004177EF" w:rsidP="004177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Как проверить, существует ли файл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log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txt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[ -f log.txt ]</w:t>
      </w:r>
    </w:p>
    <w:p w:rsidR="004177EF" w:rsidRPr="00B60818" w:rsidRDefault="004177EF" w:rsidP="004177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Какой оператор означает "иначе если"?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elif</w:t>
      </w:r>
      <w:proofErr w:type="spellEnd"/>
    </w:p>
    <w:p w:rsidR="004177EF" w:rsidRPr="00B60818" w:rsidRDefault="00566EF3" w:rsidP="00417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4177EF" w:rsidRPr="00B60818" w:rsidRDefault="004177EF" w:rsidP="004177EF">
      <w:pPr>
        <w:pStyle w:val="3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Урок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Циклы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: for, while, until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Циклы позволяют повторять действия.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есть три типа циклов: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for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while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until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0693" w:rsidRDefault="002C0693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4177EF" w:rsidRPr="002C0693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Цикл</w:t>
      </w:r>
      <w:r w:rsidRPr="002C0693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af6"/>
          <w:rFonts w:ascii="Times New Roman" w:hAnsi="Times New Roman" w:cs="Times New Roman"/>
          <w:sz w:val="28"/>
          <w:szCs w:val="28"/>
        </w:rPr>
        <w:t>for</w:t>
      </w:r>
      <w:r w:rsidRPr="002C0693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for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in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1 2 3;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do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"</w:t>
      </w:r>
      <w:proofErr w:type="spellStart"/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Число</w:t>
      </w:r>
      <w:proofErr w:type="spellEnd"/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$</w:t>
      </w:r>
      <w:proofErr w:type="spellStart"/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"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done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Цикл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 xml:space="preserve"> while: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=1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while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[ 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$</w:t>
      </w:r>
      <w:proofErr w:type="spellStart"/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-le 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3 ]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;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do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$</w:t>
      </w:r>
      <w:proofErr w:type="spellStart"/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((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++))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done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lastRenderedPageBreak/>
        <w:t>Цикл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 xml:space="preserve"> until (</w:t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обратный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 xml:space="preserve"> while):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=1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until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[ 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$</w:t>
      </w:r>
      <w:proofErr w:type="spellStart"/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gt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3 ]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;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do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$</w:t>
      </w:r>
      <w:proofErr w:type="spellStart"/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((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++))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done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for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часто применяется при работе с файлами: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for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file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in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*.txt; </w:t>
      </w: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do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"</w:t>
      </w:r>
      <w:proofErr w:type="spellStart"/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Обрабатываю</w:t>
      </w:r>
      <w:proofErr w:type="spellEnd"/>
      <w:r w:rsidRPr="00B60818">
        <w:rPr>
          <w:rStyle w:val="hljs-string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60818">
        <w:rPr>
          <w:rStyle w:val="hljs-variable"/>
          <w:rFonts w:ascii="Times New Roman" w:hAnsi="Times New Roman" w:cs="Times New Roman"/>
          <w:sz w:val="28"/>
          <w:szCs w:val="28"/>
        </w:rPr>
        <w:t>$file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"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done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Какой цикл используется, чтобы повторять до наступления условия?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until</w:t>
      </w:r>
    </w:p>
    <w:p w:rsidR="004177EF" w:rsidRPr="00B60818" w:rsidRDefault="004177EF" w:rsidP="004177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Какая команда инкрементирует значение переменной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на 1?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((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++))</w:t>
      </w:r>
    </w:p>
    <w:p w:rsidR="004177EF" w:rsidRPr="00B60818" w:rsidRDefault="004177EF" w:rsidP="004177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выведет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for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in 1 2 3; do echo $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; done</w:t>
      </w:r>
      <w:r w:rsidRPr="00B60818">
        <w:rPr>
          <w:rFonts w:ascii="Times New Roman" w:hAnsi="Times New Roman" w:cs="Times New Roman"/>
          <w:sz w:val="28"/>
          <w:szCs w:val="28"/>
        </w:rPr>
        <w:t>?</w:t>
      </w:r>
      <w:r w:rsidRPr="00B608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1 2 3</w:t>
      </w: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B60818">
      <w:pPr>
        <w:pStyle w:val="3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Тема</w:t>
      </w:r>
      <w:proofErr w:type="spellEnd"/>
      <w:r w:rsidRPr="00B60818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4: </w:t>
      </w:r>
      <w:proofErr w:type="spellStart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B60818">
        <w:rPr>
          <w:rStyle w:val="af6"/>
          <w:rFonts w:ascii="Times New Roman" w:hAnsi="Times New Roman" w:cs="Times New Roman"/>
          <w:b/>
          <w:bCs/>
          <w:sz w:val="28"/>
          <w:szCs w:val="28"/>
        </w:rPr>
        <w:t>скрипты</w:t>
      </w:r>
      <w:proofErr w:type="spellEnd"/>
    </w:p>
    <w:p w:rsidR="004177EF" w:rsidRPr="00B60818" w:rsidRDefault="00566EF3" w:rsidP="004177EF">
      <w:pPr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4177EF" w:rsidRPr="00B60818" w:rsidRDefault="004177EF" w:rsidP="004177EF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Урок 1: Создание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-скриптов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4177EF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Скрипт — это файл, содержащий последовательность команд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. Такой файл можно запускать как программу.</w:t>
      </w:r>
    </w:p>
    <w:p w:rsidR="00F45797" w:rsidRPr="00B60818" w:rsidRDefault="00F45797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Шаги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Создайте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:</w:t>
      </w:r>
    </w:p>
    <w:p w:rsidR="004177EF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nano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my_script.sh</w:t>
      </w:r>
    </w:p>
    <w:p w:rsidR="00F45797" w:rsidRPr="00B60818" w:rsidRDefault="00F45797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:rsidR="004177EF" w:rsidRPr="00F45797" w:rsidRDefault="004177EF" w:rsidP="004177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В начале файла укажите </w:t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шебанг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177EF" w:rsidRDefault="004177EF" w:rsidP="004177EF">
      <w:pPr>
        <w:pStyle w:val="HTML0"/>
        <w:rPr>
          <w:rStyle w:val="hljs-meta"/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60818">
        <w:rPr>
          <w:rStyle w:val="hljs-meta"/>
          <w:rFonts w:ascii="Times New Roman" w:eastAsiaTheme="majorEastAsia" w:hAnsi="Times New Roman" w:cs="Times New Roman"/>
          <w:sz w:val="28"/>
          <w:szCs w:val="28"/>
        </w:rPr>
        <w:t>#!/</w:t>
      </w:r>
      <w:proofErr w:type="gramEnd"/>
      <w:r w:rsidRPr="00B60818">
        <w:rPr>
          <w:rStyle w:val="hljs-meta"/>
          <w:rFonts w:ascii="Times New Roman" w:eastAsiaTheme="majorEastAsia" w:hAnsi="Times New Roman" w:cs="Times New Roman"/>
          <w:sz w:val="28"/>
          <w:szCs w:val="28"/>
        </w:rPr>
        <w:t>bin/bash</w:t>
      </w:r>
    </w:p>
    <w:p w:rsidR="00F45797" w:rsidRPr="00B60818" w:rsidRDefault="00F45797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:rsidR="004177EF" w:rsidRPr="00F45797" w:rsidRDefault="004177EF" w:rsidP="004177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Напишите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60818">
        <w:rPr>
          <w:rStyle w:val="hljs-meta"/>
          <w:rFonts w:ascii="Times New Roman" w:eastAsiaTheme="majorEastAsia" w:hAnsi="Times New Roman" w:cs="Times New Roman"/>
          <w:sz w:val="28"/>
          <w:szCs w:val="28"/>
        </w:rPr>
        <w:t>#!/</w:t>
      </w:r>
      <w:proofErr w:type="gramEnd"/>
      <w:r w:rsidRPr="00B60818">
        <w:rPr>
          <w:rStyle w:val="hljs-meta"/>
          <w:rFonts w:ascii="Times New Roman" w:eastAsiaTheme="majorEastAsia" w:hAnsi="Times New Roman" w:cs="Times New Roman"/>
          <w:sz w:val="28"/>
          <w:szCs w:val="28"/>
        </w:rPr>
        <w:t>bin/bash</w:t>
      </w:r>
    </w:p>
    <w:p w:rsidR="004177EF" w:rsidRDefault="004177EF" w:rsidP="004177EF">
      <w:pPr>
        <w:pStyle w:val="HTML0"/>
        <w:rPr>
          <w:rStyle w:val="hljs-string"/>
          <w:rFonts w:ascii="Times New Roman" w:hAnsi="Times New Roman" w:cs="Times New Roman"/>
          <w:sz w:val="28"/>
          <w:szCs w:val="28"/>
        </w:rPr>
      </w:pP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60818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B60818">
        <w:rPr>
          <w:rStyle w:val="hljs-string"/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B60818">
        <w:rPr>
          <w:rStyle w:val="hljs-string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0818">
        <w:rPr>
          <w:rStyle w:val="hljs-string"/>
          <w:rFonts w:ascii="Times New Roman" w:hAnsi="Times New Roman" w:cs="Times New Roman"/>
          <w:sz w:val="28"/>
          <w:szCs w:val="28"/>
        </w:rPr>
        <w:t>мир</w:t>
      </w:r>
      <w:proofErr w:type="spellEnd"/>
      <w:r w:rsidRPr="00B60818">
        <w:rPr>
          <w:rStyle w:val="hljs-string"/>
          <w:rFonts w:ascii="Times New Roman" w:hAnsi="Times New Roman" w:cs="Times New Roman"/>
          <w:sz w:val="28"/>
          <w:szCs w:val="28"/>
        </w:rPr>
        <w:t>!"</w:t>
      </w:r>
    </w:p>
    <w:p w:rsidR="00F45797" w:rsidRPr="00B60818" w:rsidRDefault="00F45797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:rsidR="004177EF" w:rsidRPr="00F45797" w:rsidRDefault="004177EF" w:rsidP="004177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Сделайте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исполняемым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:</w:t>
      </w:r>
    </w:p>
    <w:p w:rsidR="004177EF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chmod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+x my_script.sh</w:t>
      </w:r>
    </w:p>
    <w:p w:rsidR="00F45797" w:rsidRPr="00B60818" w:rsidRDefault="00F45797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:rsidR="004177EF" w:rsidRPr="00F45797" w:rsidRDefault="004177EF" w:rsidP="004177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Запустите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:</w:t>
      </w:r>
    </w:p>
    <w:p w:rsidR="004177EF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./my_script.sh</w:t>
      </w:r>
    </w:p>
    <w:p w:rsidR="00F45797" w:rsidRPr="00F45797" w:rsidRDefault="00F45797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lastRenderedPageBreak/>
        <w:t>Шебанг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60818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#!</w:t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какой интерпретатор использовать для выполнения команд.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/bin/bash</w:t>
      </w:r>
      <w:r w:rsidRPr="00B60818">
        <w:rPr>
          <w:rFonts w:ascii="Times New Roman" w:hAnsi="Times New Roman" w:cs="Times New Roman"/>
          <w:sz w:val="28"/>
          <w:szCs w:val="28"/>
        </w:rPr>
        <w:t>.</w:t>
      </w:r>
    </w:p>
    <w:p w:rsidR="00F45797" w:rsidRDefault="00F45797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Советы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sh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необязательно, но удобно для распознавания.</w:t>
      </w:r>
    </w:p>
    <w:p w:rsidR="004177EF" w:rsidRPr="00B60818" w:rsidRDefault="004177EF" w:rsidP="004177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Комментарии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начинаются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с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#</w:t>
      </w:r>
      <w:r w:rsidRPr="00B60818">
        <w:rPr>
          <w:rFonts w:ascii="Times New Roman" w:hAnsi="Times New Roman" w:cs="Times New Roman"/>
          <w:sz w:val="28"/>
          <w:szCs w:val="28"/>
        </w:rPr>
        <w:t>.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Какой </w:t>
      </w:r>
      <w:proofErr w:type="spellStart"/>
      <w:r w:rsidRPr="00B60818">
        <w:rPr>
          <w:rFonts w:ascii="Times New Roman" w:hAnsi="Times New Roman" w:cs="Times New Roman"/>
          <w:sz w:val="28"/>
          <w:szCs w:val="28"/>
          <w:lang w:val="ru-RU"/>
        </w:rPr>
        <w:t>шебанг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-скриптах?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#!/bin/bash</w:t>
      </w:r>
    </w:p>
    <w:p w:rsidR="004177EF" w:rsidRPr="00B60818" w:rsidRDefault="004177EF" w:rsidP="004177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Команда для запуска скрипта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script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sh</w:t>
      </w:r>
      <w:proofErr w:type="spellEnd"/>
      <w:r w:rsidRPr="00B6081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./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script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sh</w:t>
      </w:r>
      <w:proofErr w:type="spellEnd"/>
    </w:p>
    <w:p w:rsidR="004177EF" w:rsidRPr="00B60818" w:rsidRDefault="004177EF" w:rsidP="004177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Команда для выдачи прав на запуск скрипта: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chmod</w:t>
      </w:r>
      <w:proofErr w:type="spell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+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x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script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sh</w:t>
      </w:r>
      <w:proofErr w:type="spellEnd"/>
    </w:p>
    <w:p w:rsidR="004177EF" w:rsidRPr="00B60818" w:rsidRDefault="00566EF3" w:rsidP="00417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4177EF" w:rsidRPr="00B60818" w:rsidRDefault="004177EF" w:rsidP="004177EF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Урок 2: Функции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4177EF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Функции в </w:t>
      </w:r>
      <w:r w:rsidRPr="00B60818">
        <w:rPr>
          <w:rFonts w:ascii="Times New Roman" w:hAnsi="Times New Roman" w:cs="Times New Roman"/>
          <w:sz w:val="28"/>
          <w:szCs w:val="28"/>
        </w:rPr>
        <w:t>Bash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группировать команды и повторно их использовать.</w:t>
      </w:r>
    </w:p>
    <w:p w:rsidR="00F45797" w:rsidRPr="00B60818" w:rsidRDefault="00F45797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Объявление функции: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gramStart"/>
      <w:r w:rsidRPr="00B60818">
        <w:rPr>
          <w:rStyle w:val="hljs-title"/>
          <w:rFonts w:ascii="Times New Roman" w:hAnsi="Times New Roman" w:cs="Times New Roman"/>
          <w:sz w:val="28"/>
          <w:szCs w:val="28"/>
        </w:rPr>
        <w:t>greet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(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) {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ljs-string"/>
          <w:rFonts w:ascii="Times New Roman" w:hAnsi="Times New Roman" w:cs="Times New Roman"/>
          <w:sz w:val="28"/>
          <w:szCs w:val="28"/>
          <w:lang w:val="ru-RU"/>
        </w:rPr>
        <w:t xml:space="preserve">"Привет, </w:t>
      </w:r>
      <w:r w:rsidRPr="00B60818">
        <w:rPr>
          <w:rStyle w:val="hljs-variable"/>
          <w:rFonts w:ascii="Times New Roman" w:eastAsiaTheme="majorEastAsia" w:hAnsi="Times New Roman" w:cs="Times New Roman"/>
          <w:sz w:val="28"/>
          <w:szCs w:val="28"/>
          <w:lang w:val="ru-RU"/>
        </w:rPr>
        <w:t>$1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!"</w:t>
      </w:r>
    </w:p>
    <w:p w:rsidR="004177EF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}</w:t>
      </w:r>
    </w:p>
    <w:p w:rsidR="00F45797" w:rsidRPr="00B60818" w:rsidRDefault="00F45797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</w:p>
    <w:p w:rsidR="004177EF" w:rsidRPr="00B60818" w:rsidRDefault="004177EF" w:rsidP="00F4579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Вызов функции:</w:t>
      </w:r>
    </w:p>
    <w:p w:rsidR="004177EF" w:rsidRDefault="004177EF" w:rsidP="004177EF">
      <w:pPr>
        <w:pStyle w:val="HTML0"/>
        <w:rPr>
          <w:rStyle w:val="hljs-string"/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greet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ljs-string"/>
          <w:rFonts w:ascii="Times New Roman" w:hAnsi="Times New Roman" w:cs="Times New Roman"/>
          <w:sz w:val="28"/>
          <w:szCs w:val="28"/>
          <w:lang w:val="ru-RU"/>
        </w:rPr>
        <w:t>"Иван"</w:t>
      </w:r>
    </w:p>
    <w:p w:rsidR="00F45797" w:rsidRPr="00B60818" w:rsidRDefault="00F45797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$1</w:t>
      </w:r>
      <w:r w:rsidRPr="00B60818">
        <w:rPr>
          <w:rFonts w:ascii="Times New Roman" w:hAnsi="Times New Roman" w:cs="Times New Roman"/>
          <w:sz w:val="28"/>
          <w:szCs w:val="28"/>
        </w:rPr>
        <w:t xml:space="preserve">,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$2</w:t>
      </w:r>
      <w:r w:rsidRPr="00B60818">
        <w:rPr>
          <w:rFonts w:ascii="Times New Roman" w:hAnsi="Times New Roman" w:cs="Times New Roman"/>
          <w:sz w:val="28"/>
          <w:szCs w:val="28"/>
        </w:rPr>
        <w:t xml:space="preserve">, ... —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позиционные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818">
        <w:rPr>
          <w:rFonts w:ascii="Times New Roman" w:hAnsi="Times New Roman" w:cs="Times New Roman"/>
          <w:sz w:val="28"/>
          <w:szCs w:val="28"/>
        </w:rPr>
        <w:t>аргументы</w:t>
      </w:r>
      <w:proofErr w:type="spellEnd"/>
      <w:r w:rsidRPr="00B60818">
        <w:rPr>
          <w:rFonts w:ascii="Times New Roman" w:hAnsi="Times New Roman" w:cs="Times New Roman"/>
          <w:sz w:val="28"/>
          <w:szCs w:val="28"/>
        </w:rPr>
        <w:t>;</w:t>
      </w:r>
    </w:p>
    <w:p w:rsidR="004177EF" w:rsidRPr="00B60818" w:rsidRDefault="004177EF" w:rsidP="004177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return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может возвращать код (0–255), но не значение;</w:t>
      </w:r>
    </w:p>
    <w:p w:rsidR="004177EF" w:rsidRPr="00B60818" w:rsidRDefault="004177EF" w:rsidP="004177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вывода результата.</w:t>
      </w:r>
    </w:p>
    <w:p w:rsidR="00F45797" w:rsidRDefault="00F45797" w:rsidP="004177EF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4177EF" w:rsidRPr="00B60818" w:rsidRDefault="004177EF" w:rsidP="00F4579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60818">
        <w:rPr>
          <w:rStyle w:val="af6"/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proofErr w:type="gramStart"/>
      <w:r w:rsidRPr="00B60818">
        <w:rPr>
          <w:rStyle w:val="hljs-title"/>
          <w:rFonts w:ascii="Times New Roman" w:hAnsi="Times New Roman" w:cs="Times New Roman"/>
          <w:sz w:val="28"/>
          <w:szCs w:val="28"/>
        </w:rPr>
        <w:t>sum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(</w:t>
      </w:r>
      <w:proofErr w:type="gramEnd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) {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result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=$</w:t>
      </w:r>
      <w:proofErr w:type="gramStart"/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(( </w:t>
      </w:r>
      <w:r w:rsidRPr="00B60818">
        <w:rPr>
          <w:rStyle w:val="hljs-variable"/>
          <w:rFonts w:ascii="Times New Roman" w:eastAsiaTheme="majorEastAsia" w:hAnsi="Times New Roman" w:cs="Times New Roman"/>
          <w:sz w:val="28"/>
          <w:szCs w:val="28"/>
          <w:lang w:val="ru-RU"/>
        </w:rPr>
        <w:t>$</w:t>
      </w:r>
      <w:proofErr w:type="gramEnd"/>
      <w:r w:rsidRPr="00B60818">
        <w:rPr>
          <w:rStyle w:val="hljs-variable"/>
          <w:rFonts w:ascii="Times New Roman" w:eastAsiaTheme="majorEastAsia" w:hAnsi="Times New Roman" w:cs="Times New Roman"/>
          <w:sz w:val="28"/>
          <w:szCs w:val="28"/>
          <w:lang w:val="ru-RU"/>
        </w:rPr>
        <w:t>1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+ </w:t>
      </w:r>
      <w:r w:rsidRPr="00B60818">
        <w:rPr>
          <w:rStyle w:val="hljs-variable"/>
          <w:rFonts w:ascii="Times New Roman" w:eastAsiaTheme="majorEastAsia" w:hAnsi="Times New Roman" w:cs="Times New Roman"/>
          <w:sz w:val="28"/>
          <w:szCs w:val="28"/>
          <w:lang w:val="ru-RU"/>
        </w:rPr>
        <w:t>$2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))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B60818">
        <w:rPr>
          <w:rStyle w:val="hljs-variable"/>
          <w:rFonts w:ascii="Times New Roman" w:eastAsiaTheme="majorEastAsia" w:hAnsi="Times New Roman" w:cs="Times New Roman"/>
          <w:sz w:val="28"/>
          <w:szCs w:val="28"/>
          <w:lang w:val="ru-RU"/>
        </w:rPr>
        <w:t>$</w:t>
      </w:r>
      <w:r w:rsidRPr="00B60818">
        <w:rPr>
          <w:rStyle w:val="hljs-variable"/>
          <w:rFonts w:ascii="Times New Roman" w:eastAsiaTheme="majorEastAsia" w:hAnsi="Times New Roman" w:cs="Times New Roman"/>
          <w:sz w:val="28"/>
          <w:szCs w:val="28"/>
        </w:rPr>
        <w:t>result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res=$(</w:t>
      </w: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sum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2 3)</w:t>
      </w:r>
    </w:p>
    <w:p w:rsidR="004177EF" w:rsidRPr="00B60818" w:rsidRDefault="004177EF" w:rsidP="004177EF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B60818">
        <w:rPr>
          <w:rStyle w:val="hljs-builtin"/>
          <w:rFonts w:ascii="Times New Roman" w:eastAsiaTheme="majorEastAsia" w:hAnsi="Times New Roman" w:cs="Times New Roman"/>
          <w:sz w:val="28"/>
          <w:szCs w:val="28"/>
        </w:rPr>
        <w:t>echo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60818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B60818">
        <w:rPr>
          <w:rStyle w:val="hljs-string"/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B60818">
        <w:rPr>
          <w:rStyle w:val="hljs-string"/>
          <w:rFonts w:ascii="Times New Roman" w:hAnsi="Times New Roman" w:cs="Times New Roman"/>
          <w:sz w:val="28"/>
          <w:szCs w:val="28"/>
        </w:rPr>
        <w:t xml:space="preserve">: </w:t>
      </w:r>
      <w:r w:rsidRPr="00B60818">
        <w:rPr>
          <w:rStyle w:val="hljs-variable"/>
          <w:rFonts w:ascii="Times New Roman" w:eastAsiaTheme="majorEastAsia" w:hAnsi="Times New Roman" w:cs="Times New Roman"/>
          <w:sz w:val="28"/>
          <w:szCs w:val="28"/>
        </w:rPr>
        <w:t>$res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"</w:t>
      </w:r>
    </w:p>
    <w:p w:rsidR="004177EF" w:rsidRPr="00B60818" w:rsidRDefault="004177EF" w:rsidP="004177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4177EF" w:rsidRPr="00B60818" w:rsidRDefault="004177EF" w:rsidP="004177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 xml:space="preserve">Как объявить функцию с именем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hello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="00F45797">
        <w:rPr>
          <w:rStyle w:val="HTML"/>
          <w:rFonts w:ascii="Times New Roman" w:eastAsiaTheme="majorEastAsia" w:hAnsi="Times New Roman" w:cs="Times New Roman"/>
          <w:sz w:val="28"/>
          <w:szCs w:val="28"/>
        </w:rPr>
        <w:t>hello()</w:t>
      </w:r>
    </w:p>
    <w:p w:rsidR="004177EF" w:rsidRPr="00B60818" w:rsidRDefault="004177EF" w:rsidP="004177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Как получить первый аргумент внутри функции?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$1</w:t>
      </w:r>
    </w:p>
    <w:p w:rsidR="004177EF" w:rsidRPr="00B60818" w:rsidRDefault="004177EF" w:rsidP="004177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60818">
        <w:rPr>
          <w:rFonts w:ascii="Times New Roman" w:hAnsi="Times New Roman" w:cs="Times New Roman"/>
          <w:sz w:val="28"/>
          <w:szCs w:val="28"/>
          <w:lang w:val="ru-RU"/>
        </w:rPr>
        <w:t>Как вернуть результат из функции?</w:t>
      </w:r>
      <w:r w:rsidRPr="00B6081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60818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B60818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B60818">
        <w:rPr>
          <w:rFonts w:ascii="Times New Roman" w:hAnsi="Times New Roman" w:cs="Times New Roman"/>
          <w:sz w:val="28"/>
          <w:szCs w:val="28"/>
        </w:rPr>
        <w:t xml:space="preserve"> </w:t>
      </w:r>
      <w:r w:rsidRPr="00B60818">
        <w:rPr>
          <w:rStyle w:val="HTML"/>
          <w:rFonts w:ascii="Times New Roman" w:eastAsiaTheme="majorEastAsia" w:hAnsi="Times New Roman" w:cs="Times New Roman"/>
          <w:sz w:val="28"/>
          <w:szCs w:val="28"/>
        </w:rPr>
        <w:t>echo</w:t>
      </w:r>
    </w:p>
    <w:p w:rsidR="004177EF" w:rsidRPr="004177EF" w:rsidRDefault="004177EF" w:rsidP="004177EF">
      <w:pPr>
        <w:rPr>
          <w:lang w:val="ru-RU"/>
        </w:rPr>
      </w:pPr>
      <w:bookmarkStart w:id="0" w:name="_GoBack"/>
      <w:bookmarkEnd w:id="0"/>
    </w:p>
    <w:sectPr w:rsidR="004177EF" w:rsidRPr="00417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01C6F"/>
    <w:multiLevelType w:val="multilevel"/>
    <w:tmpl w:val="1102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255AB"/>
    <w:multiLevelType w:val="multilevel"/>
    <w:tmpl w:val="B76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077DE"/>
    <w:multiLevelType w:val="multilevel"/>
    <w:tmpl w:val="C5B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83A79"/>
    <w:multiLevelType w:val="multilevel"/>
    <w:tmpl w:val="C4B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D4095"/>
    <w:multiLevelType w:val="multilevel"/>
    <w:tmpl w:val="899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0380A"/>
    <w:multiLevelType w:val="multilevel"/>
    <w:tmpl w:val="4EC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A0B69"/>
    <w:multiLevelType w:val="multilevel"/>
    <w:tmpl w:val="E494C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464A62"/>
    <w:multiLevelType w:val="multilevel"/>
    <w:tmpl w:val="AB74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20D2F"/>
    <w:multiLevelType w:val="multilevel"/>
    <w:tmpl w:val="F202C9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60F26"/>
    <w:multiLevelType w:val="multilevel"/>
    <w:tmpl w:val="97EE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C1D17"/>
    <w:multiLevelType w:val="multilevel"/>
    <w:tmpl w:val="6B98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11774"/>
    <w:multiLevelType w:val="multilevel"/>
    <w:tmpl w:val="01F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E4749"/>
    <w:multiLevelType w:val="multilevel"/>
    <w:tmpl w:val="0A18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B22A2"/>
    <w:multiLevelType w:val="multilevel"/>
    <w:tmpl w:val="B45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D1A18"/>
    <w:multiLevelType w:val="multilevel"/>
    <w:tmpl w:val="95A2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A5473"/>
    <w:multiLevelType w:val="multilevel"/>
    <w:tmpl w:val="EEB2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E28C7"/>
    <w:multiLevelType w:val="multilevel"/>
    <w:tmpl w:val="4370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75580"/>
    <w:multiLevelType w:val="multilevel"/>
    <w:tmpl w:val="C9626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7137A9"/>
    <w:multiLevelType w:val="multilevel"/>
    <w:tmpl w:val="3C6A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4099B"/>
    <w:multiLevelType w:val="multilevel"/>
    <w:tmpl w:val="84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238FF"/>
    <w:multiLevelType w:val="multilevel"/>
    <w:tmpl w:val="B140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40698"/>
    <w:multiLevelType w:val="multilevel"/>
    <w:tmpl w:val="25F2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E08EF"/>
    <w:multiLevelType w:val="multilevel"/>
    <w:tmpl w:val="DE2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76347"/>
    <w:multiLevelType w:val="multilevel"/>
    <w:tmpl w:val="D2D6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E553B0"/>
    <w:multiLevelType w:val="multilevel"/>
    <w:tmpl w:val="77F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8A6BDA"/>
    <w:multiLevelType w:val="multilevel"/>
    <w:tmpl w:val="C43812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22"/>
  </w:num>
  <w:num w:numId="12">
    <w:abstractNumId w:val="29"/>
  </w:num>
  <w:num w:numId="13">
    <w:abstractNumId w:val="25"/>
  </w:num>
  <w:num w:numId="14">
    <w:abstractNumId w:val="31"/>
  </w:num>
  <w:num w:numId="15">
    <w:abstractNumId w:val="30"/>
  </w:num>
  <w:num w:numId="16">
    <w:abstractNumId w:val="19"/>
  </w:num>
  <w:num w:numId="17">
    <w:abstractNumId w:val="14"/>
  </w:num>
  <w:num w:numId="18">
    <w:abstractNumId w:val="12"/>
  </w:num>
  <w:num w:numId="19">
    <w:abstractNumId w:val="33"/>
  </w:num>
  <w:num w:numId="20">
    <w:abstractNumId w:val="13"/>
  </w:num>
  <w:num w:numId="21">
    <w:abstractNumId w:val="32"/>
  </w:num>
  <w:num w:numId="22">
    <w:abstractNumId w:val="18"/>
  </w:num>
  <w:num w:numId="23">
    <w:abstractNumId w:val="28"/>
  </w:num>
  <w:num w:numId="24">
    <w:abstractNumId w:val="24"/>
  </w:num>
  <w:num w:numId="25">
    <w:abstractNumId w:val="9"/>
  </w:num>
  <w:num w:numId="26">
    <w:abstractNumId w:val="23"/>
  </w:num>
  <w:num w:numId="27">
    <w:abstractNumId w:val="27"/>
  </w:num>
  <w:num w:numId="28">
    <w:abstractNumId w:val="34"/>
  </w:num>
  <w:num w:numId="29">
    <w:abstractNumId w:val="26"/>
  </w:num>
  <w:num w:numId="30">
    <w:abstractNumId w:val="15"/>
  </w:num>
  <w:num w:numId="31">
    <w:abstractNumId w:val="17"/>
  </w:num>
  <w:num w:numId="32">
    <w:abstractNumId w:val="10"/>
  </w:num>
  <w:num w:numId="33">
    <w:abstractNumId w:val="16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4F6B"/>
    <w:rsid w:val="0029639D"/>
    <w:rsid w:val="002C0693"/>
    <w:rsid w:val="00326F90"/>
    <w:rsid w:val="004177EF"/>
    <w:rsid w:val="00566EF3"/>
    <w:rsid w:val="00AA1D8D"/>
    <w:rsid w:val="00AF60F8"/>
    <w:rsid w:val="00B4421F"/>
    <w:rsid w:val="00B47730"/>
    <w:rsid w:val="00B60818"/>
    <w:rsid w:val="00CB0664"/>
    <w:rsid w:val="00F34ECC"/>
    <w:rsid w:val="00F457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87CC7"/>
  <w14:defaultImageDpi w14:val="300"/>
  <w15:docId w15:val="{FD7CCF55-7D4A-4C65-8C0A-2E56C0CD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4177E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417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4177E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2"/>
    <w:rsid w:val="004177EF"/>
  </w:style>
  <w:style w:type="character" w:customStyle="1" w:styleId="hljs-string">
    <w:name w:val="hljs-string"/>
    <w:basedOn w:val="a2"/>
    <w:rsid w:val="004177EF"/>
  </w:style>
  <w:style w:type="character" w:customStyle="1" w:styleId="hljs-variable">
    <w:name w:val="hljs-variable"/>
    <w:basedOn w:val="a2"/>
    <w:rsid w:val="004177EF"/>
  </w:style>
  <w:style w:type="character" w:customStyle="1" w:styleId="hljs-number">
    <w:name w:val="hljs-number"/>
    <w:basedOn w:val="a2"/>
    <w:rsid w:val="004177EF"/>
  </w:style>
  <w:style w:type="character" w:customStyle="1" w:styleId="hljs-comment">
    <w:name w:val="hljs-comment"/>
    <w:basedOn w:val="a2"/>
    <w:rsid w:val="004177EF"/>
  </w:style>
  <w:style w:type="character" w:customStyle="1" w:styleId="hljs-keyword">
    <w:name w:val="hljs-keyword"/>
    <w:basedOn w:val="a2"/>
    <w:rsid w:val="004177EF"/>
  </w:style>
  <w:style w:type="character" w:customStyle="1" w:styleId="hljs-meta">
    <w:name w:val="hljs-meta"/>
    <w:basedOn w:val="a2"/>
    <w:rsid w:val="004177EF"/>
  </w:style>
  <w:style w:type="character" w:customStyle="1" w:styleId="hljs-title">
    <w:name w:val="hljs-title"/>
    <w:basedOn w:val="a2"/>
    <w:rsid w:val="0041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50986-5294-4A7A-B290-A52B15D5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918</Words>
  <Characters>5235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AdminPC</cp:lastModifiedBy>
  <cp:revision>3</cp:revision>
  <dcterms:created xsi:type="dcterms:W3CDTF">2025-05-05T22:02:00Z</dcterms:created>
  <dcterms:modified xsi:type="dcterms:W3CDTF">2025-05-06T19:58:00Z</dcterms:modified>
  <cp:category/>
</cp:coreProperties>
</file>